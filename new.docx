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9B6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buffer\buffer.cpp</w:t>
      </w:r>
    </w:p>
    <w:p w14:paraId="6D0514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76E331A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04F4958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2020-06-26</w:t>
      </w:r>
    </w:p>
    <w:p w14:paraId="36194F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040644C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7F8A58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#include "</w:t>
      </w:r>
      <w:proofErr w:type="spellStart"/>
      <w:r w:rsidRPr="003528E8">
        <w:rPr>
          <w:sz w:val="18"/>
          <w:szCs w:val="18"/>
        </w:rPr>
        <w:t>buffer.h</w:t>
      </w:r>
      <w:proofErr w:type="spellEnd"/>
      <w:r w:rsidRPr="003528E8">
        <w:rPr>
          <w:sz w:val="18"/>
          <w:szCs w:val="18"/>
        </w:rPr>
        <w:t>"</w:t>
      </w:r>
    </w:p>
    <w:p w14:paraId="79645DF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     </w:t>
      </w:r>
    </w:p>
    <w:p w14:paraId="1A7543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  <w:proofErr w:type="gramStart"/>
      <w:r w:rsidRPr="003528E8">
        <w:rPr>
          <w:sz w:val="18"/>
          <w:szCs w:val="18"/>
        </w:rPr>
        <w:t>Buffer::</w:t>
      </w:r>
      <w:proofErr w:type="gramEnd"/>
      <w:r w:rsidRPr="003528E8">
        <w:rPr>
          <w:sz w:val="18"/>
          <w:szCs w:val="18"/>
        </w:rPr>
        <w:t xml:space="preserve">Buffer(int </w:t>
      </w:r>
      <w:proofErr w:type="spellStart"/>
      <w:r w:rsidRPr="003528E8">
        <w:rPr>
          <w:sz w:val="18"/>
          <w:szCs w:val="18"/>
        </w:rPr>
        <w:t>initBuffSize</w:t>
      </w:r>
      <w:proofErr w:type="spellEnd"/>
      <w:r w:rsidRPr="003528E8">
        <w:rPr>
          <w:sz w:val="18"/>
          <w:szCs w:val="18"/>
        </w:rPr>
        <w:t xml:space="preserve">) : </w:t>
      </w:r>
      <w:r w:rsidRPr="003528E8">
        <w:rPr>
          <w:sz w:val="18"/>
          <w:szCs w:val="18"/>
        </w:rPr>
        <w:t>buffer_(</w:t>
      </w:r>
      <w:proofErr w:type="spellStart"/>
      <w:r w:rsidRPr="003528E8">
        <w:rPr>
          <w:sz w:val="18"/>
          <w:szCs w:val="18"/>
        </w:rPr>
        <w:t>initBuffSize</w:t>
      </w:r>
      <w:proofErr w:type="spellEnd"/>
      <w:r w:rsidRPr="003528E8">
        <w:rPr>
          <w:sz w:val="18"/>
          <w:szCs w:val="18"/>
        </w:rPr>
        <w:t xml:space="preserve">),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 xml:space="preserve">_(0),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>_(0) {}</w:t>
      </w:r>
    </w:p>
    <w:p w14:paraId="1FB1AB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</w:t>
      </w:r>
    </w:p>
    <w:p w14:paraId="7E0CFFB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ReadableBytes</w:t>
      </w:r>
      <w:proofErr w:type="spellEnd"/>
      <w:r w:rsidRPr="003528E8">
        <w:rPr>
          <w:sz w:val="18"/>
          <w:szCs w:val="18"/>
        </w:rPr>
        <w:t>() const {</w:t>
      </w:r>
    </w:p>
    <w:p w14:paraId="53BA6A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         return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 xml:space="preserve">_ -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>_;</w:t>
      </w:r>
    </w:p>
    <w:p w14:paraId="319BDB1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3311C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WritableBytes</w:t>
      </w:r>
      <w:proofErr w:type="spellEnd"/>
      <w:r w:rsidRPr="003528E8">
        <w:rPr>
          <w:sz w:val="18"/>
          <w:szCs w:val="18"/>
        </w:rPr>
        <w:t>() const {</w:t>
      </w:r>
    </w:p>
    <w:p w14:paraId="4E2ECD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   return </w:t>
      </w:r>
      <w:proofErr w:type="spellStart"/>
      <w:r w:rsidRPr="003528E8">
        <w:rPr>
          <w:sz w:val="18"/>
          <w:szCs w:val="18"/>
        </w:rPr>
        <w:t>buffer</w:t>
      </w:r>
      <w:proofErr w:type="gramStart"/>
      <w:r w:rsidRPr="003528E8">
        <w:rPr>
          <w:sz w:val="18"/>
          <w:szCs w:val="18"/>
        </w:rPr>
        <w:t>_.size</w:t>
      </w:r>
      <w:proofErr w:type="spellEnd"/>
      <w:proofErr w:type="gramEnd"/>
      <w:r w:rsidRPr="003528E8">
        <w:rPr>
          <w:sz w:val="18"/>
          <w:szCs w:val="18"/>
        </w:rPr>
        <w:t xml:space="preserve">() -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>_;</w:t>
      </w:r>
    </w:p>
    <w:p w14:paraId="748B533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</w:t>
      </w:r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00555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</w:t>
      </w:r>
    </w:p>
    <w:p w14:paraId="07AA2F3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PrependableBytes</w:t>
      </w:r>
      <w:proofErr w:type="spellEnd"/>
      <w:r w:rsidRPr="003528E8">
        <w:rPr>
          <w:sz w:val="18"/>
          <w:szCs w:val="18"/>
        </w:rPr>
        <w:t>() const {</w:t>
      </w:r>
    </w:p>
    <w:p w14:paraId="26E1AF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    return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>_;</w:t>
      </w:r>
    </w:p>
    <w:p w14:paraId="3B07C17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3964C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</w:t>
      </w:r>
    </w:p>
    <w:p w14:paraId="27F8E2F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const char* </w:t>
      </w:r>
      <w:proofErr w:type="gramStart"/>
      <w:r w:rsidRPr="003528E8">
        <w:rPr>
          <w:sz w:val="18"/>
          <w:szCs w:val="18"/>
        </w:rPr>
        <w:t>Buffer::</w:t>
      </w:r>
      <w:proofErr w:type="gramEnd"/>
      <w:r w:rsidRPr="003528E8">
        <w:rPr>
          <w:sz w:val="18"/>
          <w:szCs w:val="18"/>
        </w:rPr>
        <w:t>Peek() const {</w:t>
      </w:r>
    </w:p>
    <w:p w14:paraId="1226CB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return </w:t>
      </w:r>
      <w:proofErr w:type="spellStart"/>
      <w:r w:rsidRPr="003528E8">
        <w:rPr>
          <w:sz w:val="18"/>
          <w:szCs w:val="18"/>
        </w:rPr>
        <w:t>BeginPtr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 xml:space="preserve">) +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>_;</w:t>
      </w:r>
    </w:p>
    <w:p w14:paraId="756A52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AFA97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</w:t>
      </w:r>
    </w:p>
    <w:p w14:paraId="4A9C46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void </w:t>
      </w:r>
      <w:proofErr w:type="gramStart"/>
      <w:r w:rsidRPr="003528E8">
        <w:rPr>
          <w:sz w:val="18"/>
          <w:szCs w:val="18"/>
        </w:rPr>
        <w:t>Buffer::</w:t>
      </w:r>
      <w:proofErr w:type="gramEnd"/>
      <w:r w:rsidRPr="003528E8">
        <w:rPr>
          <w:sz w:val="18"/>
          <w:szCs w:val="18"/>
        </w:rPr>
        <w:t>Retrieve(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</w:t>
      </w:r>
      <w:r w:rsidRPr="003528E8">
        <w:rPr>
          <w:sz w:val="18"/>
          <w:szCs w:val="18"/>
        </w:rPr>
        <w:t>n</w:t>
      </w:r>
      <w:proofErr w:type="spellEnd"/>
      <w:r w:rsidRPr="003528E8">
        <w:rPr>
          <w:sz w:val="18"/>
          <w:szCs w:val="18"/>
        </w:rPr>
        <w:t>) {</w:t>
      </w:r>
    </w:p>
    <w:p w14:paraId="68529E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&lt;= </w:t>
      </w:r>
      <w:proofErr w:type="spellStart"/>
      <w:r w:rsidRPr="003528E8">
        <w:rPr>
          <w:sz w:val="18"/>
          <w:szCs w:val="18"/>
        </w:rPr>
        <w:t>ReadableBytes</w:t>
      </w:r>
      <w:proofErr w:type="spellEnd"/>
      <w:r w:rsidRPr="003528E8">
        <w:rPr>
          <w:sz w:val="18"/>
          <w:szCs w:val="18"/>
        </w:rPr>
        <w:t>());</w:t>
      </w:r>
    </w:p>
    <w:p w14:paraId="44850C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 xml:space="preserve">_ +=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;</w:t>
      </w:r>
    </w:p>
    <w:p w14:paraId="3F2DCC3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B00F9A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</w:t>
      </w:r>
    </w:p>
    <w:p w14:paraId="4F757B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void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RetrieveUntil</w:t>
      </w:r>
      <w:proofErr w:type="spellEnd"/>
      <w:r w:rsidRPr="003528E8">
        <w:rPr>
          <w:sz w:val="18"/>
          <w:szCs w:val="18"/>
        </w:rPr>
        <w:t>(const char* end) {</w:t>
      </w:r>
    </w:p>
    <w:p w14:paraId="6911461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  </w:t>
      </w:r>
      <w:proofErr w:type="gramStart"/>
      <w:r w:rsidRPr="003528E8">
        <w:rPr>
          <w:sz w:val="18"/>
          <w:szCs w:val="18"/>
        </w:rPr>
        <w:t>assert(</w:t>
      </w:r>
      <w:proofErr w:type="gramEnd"/>
      <w:r w:rsidRPr="003528E8">
        <w:rPr>
          <w:sz w:val="18"/>
          <w:szCs w:val="18"/>
        </w:rPr>
        <w:t>Peek() &lt;= end );</w:t>
      </w:r>
    </w:p>
    <w:p w14:paraId="56BB66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</w:t>
      </w:r>
      <w:proofErr w:type="gramStart"/>
      <w:r w:rsidRPr="003528E8">
        <w:rPr>
          <w:sz w:val="18"/>
          <w:szCs w:val="18"/>
        </w:rPr>
        <w:t>Retrieve(</w:t>
      </w:r>
      <w:proofErr w:type="gramEnd"/>
      <w:r w:rsidRPr="003528E8">
        <w:rPr>
          <w:sz w:val="18"/>
          <w:szCs w:val="18"/>
        </w:rPr>
        <w:t>end - Peek());</w:t>
      </w:r>
    </w:p>
    <w:p w14:paraId="6E4519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BE81F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</w:t>
      </w:r>
    </w:p>
    <w:p w14:paraId="430A4FA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</w:t>
      </w:r>
      <w:r w:rsidRPr="003528E8">
        <w:rPr>
          <w:sz w:val="18"/>
          <w:szCs w:val="18"/>
        </w:rPr>
        <w:t xml:space="preserve">void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RetrieveAll</w:t>
      </w:r>
      <w:proofErr w:type="spellEnd"/>
      <w:r w:rsidRPr="003528E8">
        <w:rPr>
          <w:sz w:val="18"/>
          <w:szCs w:val="18"/>
        </w:rPr>
        <w:t>() {</w:t>
      </w:r>
    </w:p>
    <w:p w14:paraId="7D9F40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</w:t>
      </w:r>
      <w:proofErr w:type="spellStart"/>
      <w:r w:rsidRPr="003528E8">
        <w:rPr>
          <w:sz w:val="18"/>
          <w:szCs w:val="18"/>
        </w:rPr>
        <w:t>bzero</w:t>
      </w:r>
      <w:proofErr w:type="spellEnd"/>
      <w:r w:rsidRPr="003528E8">
        <w:rPr>
          <w:sz w:val="18"/>
          <w:szCs w:val="18"/>
        </w:rPr>
        <w:t>(&amp;buffer</w:t>
      </w:r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 xml:space="preserve">0], </w:t>
      </w:r>
      <w:proofErr w:type="spellStart"/>
      <w:r w:rsidRPr="003528E8">
        <w:rPr>
          <w:sz w:val="18"/>
          <w:szCs w:val="18"/>
        </w:rPr>
        <w:t>buffer_.size</w:t>
      </w:r>
      <w:proofErr w:type="spellEnd"/>
      <w:r w:rsidRPr="003528E8">
        <w:rPr>
          <w:sz w:val="18"/>
          <w:szCs w:val="18"/>
        </w:rPr>
        <w:t>());</w:t>
      </w:r>
    </w:p>
    <w:p w14:paraId="617809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>_ = 0;</w:t>
      </w:r>
    </w:p>
    <w:p w14:paraId="550E03B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 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>_ = 0;</w:t>
      </w:r>
    </w:p>
    <w:p w14:paraId="15B280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C068D4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</w:t>
      </w:r>
    </w:p>
    <w:p w14:paraId="2265D0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string Buffer::</w:t>
      </w:r>
      <w:proofErr w:type="spellStart"/>
      <w:r w:rsidRPr="003528E8">
        <w:rPr>
          <w:sz w:val="18"/>
          <w:szCs w:val="18"/>
        </w:rPr>
        <w:t>RetrieveAllToStr</w:t>
      </w:r>
      <w:proofErr w:type="spellEnd"/>
      <w:r w:rsidRPr="003528E8">
        <w:rPr>
          <w:sz w:val="18"/>
          <w:szCs w:val="18"/>
        </w:rPr>
        <w:t>() {</w:t>
      </w:r>
    </w:p>
    <w:p w14:paraId="3709232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str(Peek(), </w:t>
      </w:r>
      <w:proofErr w:type="spellStart"/>
      <w:r w:rsidRPr="003528E8">
        <w:rPr>
          <w:sz w:val="18"/>
          <w:szCs w:val="18"/>
        </w:rPr>
        <w:t>ReadableBytes</w:t>
      </w:r>
      <w:proofErr w:type="spellEnd"/>
      <w:r w:rsidRPr="003528E8">
        <w:rPr>
          <w:sz w:val="18"/>
          <w:szCs w:val="18"/>
        </w:rPr>
        <w:t>());</w:t>
      </w:r>
    </w:p>
    <w:p w14:paraId="7496ED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</w:t>
      </w:r>
      <w:r w:rsidRPr="003528E8">
        <w:rPr>
          <w:sz w:val="18"/>
          <w:szCs w:val="18"/>
        </w:rPr>
        <w:t xml:space="preserve">        </w:t>
      </w:r>
      <w:proofErr w:type="spellStart"/>
      <w:proofErr w:type="gramStart"/>
      <w:r w:rsidRPr="003528E8">
        <w:rPr>
          <w:sz w:val="18"/>
          <w:szCs w:val="18"/>
        </w:rPr>
        <w:t>RetrieveAll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5D1E7EE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43         return str;</w:t>
      </w:r>
    </w:p>
    <w:p w14:paraId="75F65E5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78D4EC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</w:t>
      </w:r>
    </w:p>
    <w:p w14:paraId="5314CE3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const char*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BeginWriteConst</w:t>
      </w:r>
      <w:proofErr w:type="spellEnd"/>
      <w:r w:rsidRPr="003528E8">
        <w:rPr>
          <w:sz w:val="18"/>
          <w:szCs w:val="18"/>
        </w:rPr>
        <w:t>() const {</w:t>
      </w:r>
    </w:p>
    <w:p w14:paraId="6038C3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return </w:t>
      </w:r>
      <w:proofErr w:type="spellStart"/>
      <w:r w:rsidRPr="003528E8">
        <w:rPr>
          <w:sz w:val="18"/>
          <w:szCs w:val="18"/>
        </w:rPr>
        <w:t>BeginPtr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 xml:space="preserve">) +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>_;</w:t>
      </w:r>
    </w:p>
    <w:p w14:paraId="7CBA11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9473E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</w:t>
      </w:r>
    </w:p>
    <w:p w14:paraId="0D39639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char*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BeginWrite</w:t>
      </w:r>
      <w:proofErr w:type="spellEnd"/>
      <w:r w:rsidRPr="003528E8">
        <w:rPr>
          <w:sz w:val="18"/>
          <w:szCs w:val="18"/>
        </w:rPr>
        <w:t>() {</w:t>
      </w:r>
    </w:p>
    <w:p w14:paraId="6DAED3A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    return </w:t>
      </w:r>
      <w:proofErr w:type="spellStart"/>
      <w:r w:rsidRPr="003528E8">
        <w:rPr>
          <w:sz w:val="18"/>
          <w:szCs w:val="18"/>
        </w:rPr>
        <w:t>BeginPtr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 xml:space="preserve">) +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>_;</w:t>
      </w:r>
    </w:p>
    <w:p w14:paraId="66F9824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D08DA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</w:t>
      </w:r>
    </w:p>
    <w:p w14:paraId="27BEDC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void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HasWritten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 {</w:t>
      </w:r>
    </w:p>
    <w:p w14:paraId="602FB82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  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 xml:space="preserve">_ +=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;</w:t>
      </w:r>
    </w:p>
    <w:p w14:paraId="21B9D5B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56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7148A3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</w:t>
      </w:r>
    </w:p>
    <w:p w14:paraId="0AC38C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void </w:t>
      </w:r>
      <w:proofErr w:type="gramStart"/>
      <w:r w:rsidRPr="003528E8">
        <w:rPr>
          <w:sz w:val="18"/>
          <w:szCs w:val="18"/>
        </w:rPr>
        <w:t>Buffer::</w:t>
      </w:r>
      <w:proofErr w:type="gramEnd"/>
      <w:r w:rsidRPr="003528E8">
        <w:rPr>
          <w:sz w:val="18"/>
          <w:szCs w:val="18"/>
        </w:rPr>
        <w:t>Append(const std::string&amp; str) {</w:t>
      </w:r>
    </w:p>
    <w:p w14:paraId="0AEE6F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59         Append(</w:t>
      </w:r>
      <w:proofErr w:type="spellStart"/>
      <w:r w:rsidRPr="003528E8">
        <w:rPr>
          <w:sz w:val="18"/>
          <w:szCs w:val="18"/>
        </w:rPr>
        <w:t>str.</w:t>
      </w:r>
      <w:proofErr w:type="gramStart"/>
      <w:r w:rsidRPr="003528E8">
        <w:rPr>
          <w:sz w:val="18"/>
          <w:szCs w:val="18"/>
        </w:rPr>
        <w:t>data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), </w:t>
      </w:r>
      <w:proofErr w:type="spellStart"/>
      <w:r w:rsidRPr="003528E8">
        <w:rPr>
          <w:sz w:val="18"/>
          <w:szCs w:val="18"/>
        </w:rPr>
        <w:t>str.length</w:t>
      </w:r>
      <w:proofErr w:type="spellEnd"/>
      <w:r w:rsidRPr="003528E8">
        <w:rPr>
          <w:sz w:val="18"/>
          <w:szCs w:val="18"/>
        </w:rPr>
        <w:t>());</w:t>
      </w:r>
    </w:p>
    <w:p w14:paraId="783026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A5033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</w:t>
      </w:r>
    </w:p>
    <w:p w14:paraId="21DB0E4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void </w:t>
      </w:r>
      <w:proofErr w:type="gramStart"/>
      <w:r w:rsidRPr="003528E8">
        <w:rPr>
          <w:sz w:val="18"/>
          <w:szCs w:val="18"/>
        </w:rPr>
        <w:t>Buffer::</w:t>
      </w:r>
      <w:proofErr w:type="gramEnd"/>
      <w:r w:rsidRPr="003528E8">
        <w:rPr>
          <w:sz w:val="18"/>
          <w:szCs w:val="18"/>
        </w:rPr>
        <w:t xml:space="preserve">Append(const void* data,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 {</w:t>
      </w:r>
    </w:p>
    <w:p w14:paraId="6BC0580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63         assert(data);</w:t>
      </w:r>
    </w:p>
    <w:p w14:paraId="4CFD8C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    </w:t>
      </w:r>
      <w:proofErr w:type="gramStart"/>
      <w:r w:rsidRPr="003528E8">
        <w:rPr>
          <w:sz w:val="18"/>
          <w:szCs w:val="18"/>
        </w:rPr>
        <w:t>Append(</w:t>
      </w:r>
      <w:proofErr w:type="spellStart"/>
      <w:proofErr w:type="gramEnd"/>
      <w:r w:rsidRPr="003528E8">
        <w:rPr>
          <w:sz w:val="18"/>
          <w:szCs w:val="18"/>
        </w:rPr>
        <w:t>static_cast</w:t>
      </w:r>
      <w:proofErr w:type="spellEnd"/>
      <w:r w:rsidRPr="003528E8">
        <w:rPr>
          <w:sz w:val="18"/>
          <w:szCs w:val="18"/>
        </w:rPr>
        <w:t xml:space="preserve">&lt;const char*&gt;(data),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360634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71BB1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</w:t>
      </w:r>
    </w:p>
    <w:p w14:paraId="6C656FF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void </w:t>
      </w:r>
      <w:proofErr w:type="gramStart"/>
      <w:r w:rsidRPr="003528E8">
        <w:rPr>
          <w:sz w:val="18"/>
          <w:szCs w:val="18"/>
        </w:rPr>
        <w:t>Buffer::</w:t>
      </w:r>
      <w:proofErr w:type="gramEnd"/>
      <w:r w:rsidRPr="003528E8">
        <w:rPr>
          <w:sz w:val="18"/>
          <w:szCs w:val="18"/>
        </w:rPr>
        <w:t xml:space="preserve">Append(const char* str,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 {</w:t>
      </w:r>
    </w:p>
    <w:p w14:paraId="0A85EBF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68         assert(str);</w:t>
      </w:r>
    </w:p>
    <w:p w14:paraId="4EBA3F4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</w:t>
      </w:r>
      <w:r w:rsidRPr="003528E8">
        <w:rPr>
          <w:sz w:val="18"/>
          <w:szCs w:val="18"/>
        </w:rPr>
        <w:t xml:space="preserve">9         </w:t>
      </w:r>
      <w:proofErr w:type="spellStart"/>
      <w:r w:rsidRPr="003528E8">
        <w:rPr>
          <w:sz w:val="18"/>
          <w:szCs w:val="18"/>
        </w:rPr>
        <w:t>EnsureWriteable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5A19FA0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70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copy(str, str +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BeginWrite</w:t>
      </w:r>
      <w:proofErr w:type="spellEnd"/>
      <w:r w:rsidRPr="003528E8">
        <w:rPr>
          <w:sz w:val="18"/>
          <w:szCs w:val="18"/>
        </w:rPr>
        <w:t>());</w:t>
      </w:r>
    </w:p>
    <w:p w14:paraId="319AC9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    </w:t>
      </w:r>
      <w:proofErr w:type="spellStart"/>
      <w:r w:rsidRPr="003528E8">
        <w:rPr>
          <w:sz w:val="18"/>
          <w:szCs w:val="18"/>
        </w:rPr>
        <w:t>HasWritten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1A33C1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E9CC92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</w:t>
      </w:r>
    </w:p>
    <w:p w14:paraId="6FDEA8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  void </w:t>
      </w:r>
      <w:proofErr w:type="gramStart"/>
      <w:r w:rsidRPr="003528E8">
        <w:rPr>
          <w:sz w:val="18"/>
          <w:szCs w:val="18"/>
        </w:rPr>
        <w:t>Buffer::</w:t>
      </w:r>
      <w:proofErr w:type="gramEnd"/>
      <w:r w:rsidRPr="003528E8">
        <w:rPr>
          <w:sz w:val="18"/>
          <w:szCs w:val="18"/>
        </w:rPr>
        <w:t>Append(const Buffer&amp; buff) {</w:t>
      </w:r>
    </w:p>
    <w:p w14:paraId="4BFE98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75         Append(</w:t>
      </w:r>
      <w:proofErr w:type="spellStart"/>
      <w:proofErr w:type="gramStart"/>
      <w:r w:rsidRPr="003528E8">
        <w:rPr>
          <w:sz w:val="18"/>
          <w:szCs w:val="18"/>
        </w:rPr>
        <w:t>buff.Peek</w:t>
      </w:r>
      <w:proofErr w:type="spellEnd"/>
      <w:proofErr w:type="gram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buff.ReadableBytes</w:t>
      </w:r>
      <w:proofErr w:type="spellEnd"/>
      <w:r w:rsidRPr="003528E8">
        <w:rPr>
          <w:sz w:val="18"/>
          <w:szCs w:val="18"/>
        </w:rPr>
        <w:t>());</w:t>
      </w:r>
    </w:p>
    <w:p w14:paraId="011C84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E1B3CD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  </w:t>
      </w:r>
    </w:p>
    <w:p w14:paraId="35F9C2F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78     void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EnsureWriteable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 {</w:t>
      </w:r>
    </w:p>
    <w:p w14:paraId="49B998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79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WritableBytes</w:t>
      </w:r>
      <w:proofErr w:type="spellEnd"/>
      <w:r w:rsidRPr="003528E8">
        <w:rPr>
          <w:sz w:val="18"/>
          <w:szCs w:val="18"/>
        </w:rPr>
        <w:t xml:space="preserve">() &lt;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 {</w:t>
      </w:r>
    </w:p>
    <w:p w14:paraId="70205D7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80             </w:t>
      </w:r>
      <w:proofErr w:type="spellStart"/>
      <w:r w:rsidRPr="003528E8">
        <w:rPr>
          <w:sz w:val="18"/>
          <w:szCs w:val="18"/>
        </w:rPr>
        <w:t>MakeSpace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24AE21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74BF18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82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WritableBytes</w:t>
      </w:r>
      <w:proofErr w:type="spellEnd"/>
      <w:r w:rsidRPr="003528E8">
        <w:rPr>
          <w:sz w:val="18"/>
          <w:szCs w:val="18"/>
        </w:rPr>
        <w:t xml:space="preserve">() &gt;=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477DA70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A7E83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84     </w:t>
      </w:r>
    </w:p>
    <w:p w14:paraId="22950B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85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ReadFd</w:t>
      </w:r>
      <w:proofErr w:type="spellEnd"/>
      <w:r w:rsidRPr="003528E8">
        <w:rPr>
          <w:sz w:val="18"/>
          <w:szCs w:val="18"/>
        </w:rPr>
        <w:t xml:space="preserve">(int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int* 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>)</w:t>
      </w:r>
      <w:r w:rsidRPr="003528E8">
        <w:rPr>
          <w:sz w:val="18"/>
          <w:szCs w:val="18"/>
        </w:rPr>
        <w:t xml:space="preserve"> {</w:t>
      </w:r>
    </w:p>
    <w:p w14:paraId="4AF193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86         char </w:t>
      </w:r>
      <w:proofErr w:type="gramStart"/>
      <w:r w:rsidRPr="003528E8">
        <w:rPr>
          <w:sz w:val="18"/>
          <w:szCs w:val="18"/>
        </w:rPr>
        <w:t>buff[</w:t>
      </w:r>
      <w:proofErr w:type="gramEnd"/>
      <w:r w:rsidRPr="003528E8">
        <w:rPr>
          <w:sz w:val="18"/>
          <w:szCs w:val="18"/>
        </w:rPr>
        <w:t>65535];</w:t>
      </w:r>
    </w:p>
    <w:p w14:paraId="30A172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87         struct </w:t>
      </w:r>
      <w:proofErr w:type="spellStart"/>
      <w:r w:rsidRPr="003528E8">
        <w:rPr>
          <w:sz w:val="18"/>
          <w:szCs w:val="18"/>
        </w:rPr>
        <w:t>iovec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2];</w:t>
      </w:r>
    </w:p>
    <w:p w14:paraId="3CB8D3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88         const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writable = </w:t>
      </w:r>
      <w:proofErr w:type="spellStart"/>
      <w:proofErr w:type="gramStart"/>
      <w:r w:rsidRPr="003528E8">
        <w:rPr>
          <w:sz w:val="18"/>
          <w:szCs w:val="18"/>
        </w:rPr>
        <w:t>WritableBytes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19A141FA" w14:textId="77777777" w:rsidR="0099087B" w:rsidRPr="003528E8" w:rsidRDefault="00A36214" w:rsidP="003528E8">
      <w:pPr>
        <w:spacing w:after="0" w:line="240" w:lineRule="atLeast"/>
        <w:rPr>
          <w:sz w:val="18"/>
          <w:szCs w:val="18"/>
          <w:lang w:eastAsia="zh-CN"/>
        </w:rPr>
      </w:pPr>
      <w:r w:rsidRPr="003528E8">
        <w:rPr>
          <w:sz w:val="18"/>
          <w:szCs w:val="18"/>
          <w:lang w:eastAsia="zh-CN"/>
        </w:rPr>
        <w:t xml:space="preserve">89         /* </w:t>
      </w:r>
      <w:r w:rsidRPr="003528E8">
        <w:rPr>
          <w:sz w:val="18"/>
          <w:szCs w:val="18"/>
          <w:lang w:eastAsia="zh-CN"/>
        </w:rPr>
        <w:t>分散读，</w:t>
      </w:r>
      <w:r w:rsidRPr="003528E8">
        <w:rPr>
          <w:sz w:val="18"/>
          <w:szCs w:val="18"/>
          <w:lang w:eastAsia="zh-CN"/>
        </w:rPr>
        <w:t xml:space="preserve"> </w:t>
      </w:r>
      <w:r w:rsidRPr="003528E8">
        <w:rPr>
          <w:sz w:val="18"/>
          <w:szCs w:val="18"/>
          <w:lang w:eastAsia="zh-CN"/>
        </w:rPr>
        <w:t>保证数据全部读完</w:t>
      </w:r>
      <w:r w:rsidRPr="003528E8">
        <w:rPr>
          <w:sz w:val="18"/>
          <w:szCs w:val="18"/>
          <w:lang w:eastAsia="zh-CN"/>
        </w:rPr>
        <w:t xml:space="preserve"> */</w:t>
      </w:r>
    </w:p>
    <w:p w14:paraId="5A6CCE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90         </w:t>
      </w:r>
      <w:proofErr w:type="spellStart"/>
      <w:proofErr w:type="gram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0].</w:t>
      </w:r>
      <w:proofErr w:type="spellStart"/>
      <w:r w:rsidRPr="003528E8">
        <w:rPr>
          <w:sz w:val="18"/>
          <w:szCs w:val="18"/>
        </w:rPr>
        <w:t>iov_base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BeginPtr</w:t>
      </w:r>
      <w:proofErr w:type="spellEnd"/>
      <w:r w:rsidRPr="003528E8">
        <w:rPr>
          <w:sz w:val="18"/>
          <w:szCs w:val="18"/>
        </w:rPr>
        <w:t xml:space="preserve">_() +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>_;</w:t>
      </w:r>
    </w:p>
    <w:p w14:paraId="1B40339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91         </w:t>
      </w:r>
      <w:proofErr w:type="spellStart"/>
      <w:proofErr w:type="gram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0].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= writable;</w:t>
      </w:r>
    </w:p>
    <w:p w14:paraId="0908ACD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92       </w:t>
      </w:r>
      <w:r w:rsidRPr="003528E8">
        <w:rPr>
          <w:sz w:val="18"/>
          <w:szCs w:val="18"/>
        </w:rPr>
        <w:t xml:space="preserve">  </w:t>
      </w:r>
      <w:proofErr w:type="spellStart"/>
      <w:proofErr w:type="gram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1].</w:t>
      </w:r>
      <w:proofErr w:type="spellStart"/>
      <w:r w:rsidRPr="003528E8">
        <w:rPr>
          <w:sz w:val="18"/>
          <w:szCs w:val="18"/>
        </w:rPr>
        <w:t>iov_base</w:t>
      </w:r>
      <w:proofErr w:type="spellEnd"/>
      <w:r w:rsidRPr="003528E8">
        <w:rPr>
          <w:sz w:val="18"/>
          <w:szCs w:val="18"/>
        </w:rPr>
        <w:t xml:space="preserve"> = buff;</w:t>
      </w:r>
    </w:p>
    <w:p w14:paraId="2CDB33F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93         </w:t>
      </w:r>
      <w:proofErr w:type="spellStart"/>
      <w:proofErr w:type="gram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1].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sizeof</w:t>
      </w:r>
      <w:proofErr w:type="spellEnd"/>
      <w:r w:rsidRPr="003528E8">
        <w:rPr>
          <w:sz w:val="18"/>
          <w:szCs w:val="18"/>
        </w:rPr>
        <w:t>(buff);</w:t>
      </w:r>
    </w:p>
    <w:p w14:paraId="706509E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94     </w:t>
      </w:r>
    </w:p>
    <w:p w14:paraId="6F39E33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95         const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proofErr w:type="gramStart"/>
      <w:r w:rsidRPr="003528E8">
        <w:rPr>
          <w:sz w:val="18"/>
          <w:szCs w:val="18"/>
        </w:rPr>
        <w:t>readv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, 2);</w:t>
      </w:r>
    </w:p>
    <w:p w14:paraId="1ACDCD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96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&lt; 0) {</w:t>
      </w:r>
    </w:p>
    <w:p w14:paraId="645D2D2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97             *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errno</w:t>
      </w:r>
      <w:proofErr w:type="spellEnd"/>
      <w:r w:rsidRPr="003528E8">
        <w:rPr>
          <w:sz w:val="18"/>
          <w:szCs w:val="18"/>
        </w:rPr>
        <w:t>;</w:t>
      </w:r>
    </w:p>
    <w:p w14:paraId="659B13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93F75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99         else </w:t>
      </w:r>
      <w:r w:rsidRPr="003528E8">
        <w:rPr>
          <w:sz w:val="18"/>
          <w:szCs w:val="18"/>
        </w:rPr>
        <w:t>if(</w:t>
      </w:r>
      <w:proofErr w:type="spellStart"/>
      <w:r w:rsidRPr="003528E8">
        <w:rPr>
          <w:sz w:val="18"/>
          <w:szCs w:val="18"/>
        </w:rPr>
        <w:t>static_cast</w:t>
      </w:r>
      <w:proofErr w:type="spellEnd"/>
      <w:r w:rsidRPr="003528E8">
        <w:rPr>
          <w:sz w:val="18"/>
          <w:szCs w:val="18"/>
        </w:rPr>
        <w:t>&lt;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>&gt;(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 &lt;= writable) {</w:t>
      </w:r>
    </w:p>
    <w:p w14:paraId="62828FD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100            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 xml:space="preserve">_ +=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;</w:t>
      </w:r>
    </w:p>
    <w:p w14:paraId="45D3FD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101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0BC4F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102         else {</w:t>
      </w:r>
    </w:p>
    <w:p w14:paraId="034D68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103            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buffer</w:t>
      </w:r>
      <w:proofErr w:type="gramStart"/>
      <w:r w:rsidRPr="003528E8">
        <w:rPr>
          <w:sz w:val="18"/>
          <w:szCs w:val="18"/>
        </w:rPr>
        <w:t>_.size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4BBD1C4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104             </w:t>
      </w:r>
      <w:proofErr w:type="gramStart"/>
      <w:r w:rsidRPr="003528E8">
        <w:rPr>
          <w:sz w:val="18"/>
          <w:szCs w:val="18"/>
        </w:rPr>
        <w:t>Append(</w:t>
      </w:r>
      <w:proofErr w:type="gramEnd"/>
      <w:r w:rsidRPr="003528E8">
        <w:rPr>
          <w:sz w:val="18"/>
          <w:szCs w:val="18"/>
        </w:rPr>
        <w:t xml:space="preserve">buff,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- writable);</w:t>
      </w:r>
    </w:p>
    <w:p w14:paraId="30F2FE3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105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50FE28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106         return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;</w:t>
      </w:r>
    </w:p>
    <w:p w14:paraId="7D71CDE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1F5CD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108     </w:t>
      </w:r>
    </w:p>
    <w:p w14:paraId="1DCDD7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109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WriteFd</w:t>
      </w:r>
      <w:proofErr w:type="spellEnd"/>
      <w:r w:rsidRPr="003528E8">
        <w:rPr>
          <w:sz w:val="18"/>
          <w:szCs w:val="18"/>
        </w:rPr>
        <w:t xml:space="preserve">(int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int* 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>) {</w:t>
      </w:r>
    </w:p>
    <w:p w14:paraId="7CDA996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110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readSize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proofErr w:type="gramStart"/>
      <w:r w:rsidRPr="003528E8">
        <w:rPr>
          <w:sz w:val="18"/>
          <w:szCs w:val="18"/>
        </w:rPr>
        <w:t>ReadableBytes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693B9DD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111    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= </w:t>
      </w:r>
      <w:proofErr w:type="gramStart"/>
      <w:r w:rsidRPr="003528E8">
        <w:rPr>
          <w:sz w:val="18"/>
          <w:szCs w:val="18"/>
        </w:rPr>
        <w:t>write(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Peek(), </w:t>
      </w:r>
      <w:proofErr w:type="spellStart"/>
      <w:r w:rsidRPr="003528E8">
        <w:rPr>
          <w:sz w:val="18"/>
          <w:szCs w:val="18"/>
        </w:rPr>
        <w:t>readSize</w:t>
      </w:r>
      <w:proofErr w:type="spellEnd"/>
      <w:r w:rsidRPr="003528E8">
        <w:rPr>
          <w:sz w:val="18"/>
          <w:szCs w:val="18"/>
        </w:rPr>
        <w:t>);</w:t>
      </w:r>
    </w:p>
    <w:p w14:paraId="2F224A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112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&lt; 0) {</w:t>
      </w:r>
    </w:p>
    <w:p w14:paraId="51A1EE9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113             *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errno</w:t>
      </w:r>
      <w:proofErr w:type="spellEnd"/>
      <w:r w:rsidRPr="003528E8">
        <w:rPr>
          <w:sz w:val="18"/>
          <w:szCs w:val="18"/>
        </w:rPr>
        <w:t>;</w:t>
      </w:r>
    </w:p>
    <w:p w14:paraId="4C4B1E6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114             re</w:t>
      </w:r>
      <w:r w:rsidRPr="003528E8">
        <w:rPr>
          <w:sz w:val="18"/>
          <w:szCs w:val="18"/>
        </w:rPr>
        <w:t xml:space="preserve">turn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;</w:t>
      </w:r>
    </w:p>
    <w:p w14:paraId="78DA1F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115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62F543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116        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 xml:space="preserve">_ +=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;</w:t>
      </w:r>
    </w:p>
    <w:p w14:paraId="763C1AD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117         return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;</w:t>
      </w:r>
    </w:p>
    <w:p w14:paraId="7ADE7CF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46D58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119     </w:t>
      </w:r>
    </w:p>
    <w:p w14:paraId="31F317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120     char*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BeginPtr</w:t>
      </w:r>
      <w:proofErr w:type="spellEnd"/>
      <w:r w:rsidRPr="003528E8">
        <w:rPr>
          <w:sz w:val="18"/>
          <w:szCs w:val="18"/>
        </w:rPr>
        <w:t>_() {</w:t>
      </w:r>
    </w:p>
    <w:p w14:paraId="55E7701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121         return &amp;*</w:t>
      </w:r>
      <w:proofErr w:type="spellStart"/>
      <w:r w:rsidRPr="003528E8">
        <w:rPr>
          <w:sz w:val="18"/>
          <w:szCs w:val="18"/>
        </w:rPr>
        <w:t>buffer</w:t>
      </w:r>
      <w:proofErr w:type="gramStart"/>
      <w:r w:rsidRPr="003528E8">
        <w:rPr>
          <w:sz w:val="18"/>
          <w:szCs w:val="18"/>
        </w:rPr>
        <w:t>_.begin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2AC5324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A2584A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123     </w:t>
      </w:r>
    </w:p>
    <w:p w14:paraId="3C6019B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124     const char*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BeginPtr</w:t>
      </w:r>
      <w:proofErr w:type="spellEnd"/>
      <w:r w:rsidRPr="003528E8">
        <w:rPr>
          <w:sz w:val="18"/>
          <w:szCs w:val="18"/>
        </w:rPr>
        <w:t>_() const {</w:t>
      </w:r>
    </w:p>
    <w:p w14:paraId="4DC69FA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125         return &amp;*</w:t>
      </w:r>
      <w:proofErr w:type="spellStart"/>
      <w:r w:rsidRPr="003528E8">
        <w:rPr>
          <w:sz w:val="18"/>
          <w:szCs w:val="18"/>
        </w:rPr>
        <w:t>buffer</w:t>
      </w:r>
      <w:proofErr w:type="gramStart"/>
      <w:r w:rsidRPr="003528E8">
        <w:rPr>
          <w:sz w:val="18"/>
          <w:szCs w:val="18"/>
        </w:rPr>
        <w:t>_.begin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57E68E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2F2A2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127     </w:t>
      </w:r>
    </w:p>
    <w:p w14:paraId="714348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128     void </w:t>
      </w:r>
      <w:proofErr w:type="gramStart"/>
      <w:r w:rsidRPr="003528E8">
        <w:rPr>
          <w:sz w:val="18"/>
          <w:szCs w:val="18"/>
        </w:rPr>
        <w:t>Buffer::</w:t>
      </w:r>
      <w:proofErr w:type="spellStart"/>
      <w:proofErr w:type="gramEnd"/>
      <w:r w:rsidRPr="003528E8">
        <w:rPr>
          <w:sz w:val="18"/>
          <w:szCs w:val="18"/>
        </w:rPr>
        <w:t>MakeSpace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 {</w:t>
      </w:r>
    </w:p>
    <w:p w14:paraId="3D386F4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129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WritableBytes</w:t>
      </w:r>
      <w:proofErr w:type="spellEnd"/>
      <w:r w:rsidRPr="003528E8">
        <w:rPr>
          <w:sz w:val="18"/>
          <w:szCs w:val="18"/>
        </w:rPr>
        <w:t xml:space="preserve">() + </w:t>
      </w:r>
      <w:proofErr w:type="spellStart"/>
      <w:r w:rsidRPr="003528E8">
        <w:rPr>
          <w:sz w:val="18"/>
          <w:szCs w:val="18"/>
        </w:rPr>
        <w:t>PrependableBytes</w:t>
      </w:r>
      <w:proofErr w:type="spellEnd"/>
      <w:r w:rsidRPr="003528E8">
        <w:rPr>
          <w:sz w:val="18"/>
          <w:szCs w:val="18"/>
        </w:rPr>
        <w:t xml:space="preserve">() &lt;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 {</w:t>
      </w:r>
    </w:p>
    <w:p w14:paraId="391307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130             </w:t>
      </w:r>
      <w:proofErr w:type="spellStart"/>
      <w:r w:rsidRPr="003528E8">
        <w:rPr>
          <w:sz w:val="18"/>
          <w:szCs w:val="18"/>
        </w:rPr>
        <w:t>buffer</w:t>
      </w:r>
      <w:proofErr w:type="gramStart"/>
      <w:r w:rsidRPr="003528E8">
        <w:rPr>
          <w:sz w:val="18"/>
          <w:szCs w:val="18"/>
        </w:rPr>
        <w:t>_.resize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 xml:space="preserve">_ +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+ 1);</w:t>
      </w:r>
    </w:p>
    <w:p w14:paraId="2A1110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131 </w:t>
      </w:r>
      <w:r w:rsidRPr="003528E8">
        <w:rPr>
          <w:sz w:val="18"/>
          <w:szCs w:val="18"/>
        </w:rPr>
        <w:t xml:space="preserve">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6BA2B8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132         else {</w:t>
      </w:r>
    </w:p>
    <w:p w14:paraId="5C8E67D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133    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readable = </w:t>
      </w:r>
      <w:proofErr w:type="spellStart"/>
      <w:proofErr w:type="gramStart"/>
      <w:r w:rsidRPr="003528E8">
        <w:rPr>
          <w:sz w:val="18"/>
          <w:szCs w:val="18"/>
        </w:rPr>
        <w:t>ReadableBytes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5E32778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134    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copy(</w:t>
      </w:r>
      <w:proofErr w:type="spellStart"/>
      <w:r w:rsidRPr="003528E8">
        <w:rPr>
          <w:sz w:val="18"/>
          <w:szCs w:val="18"/>
        </w:rPr>
        <w:t>BeginPtr</w:t>
      </w:r>
      <w:proofErr w:type="spellEnd"/>
      <w:r w:rsidRPr="003528E8">
        <w:rPr>
          <w:sz w:val="18"/>
          <w:szCs w:val="18"/>
        </w:rPr>
        <w:t xml:space="preserve">_() +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BeginPtr</w:t>
      </w:r>
      <w:proofErr w:type="spellEnd"/>
      <w:r w:rsidRPr="003528E8">
        <w:rPr>
          <w:sz w:val="18"/>
          <w:szCs w:val="18"/>
        </w:rPr>
        <w:t xml:space="preserve">_() +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BeginPtr</w:t>
      </w:r>
      <w:proofErr w:type="spellEnd"/>
      <w:r w:rsidRPr="003528E8">
        <w:rPr>
          <w:sz w:val="18"/>
          <w:szCs w:val="18"/>
        </w:rPr>
        <w:t>_());</w:t>
      </w:r>
    </w:p>
    <w:p w14:paraId="51212A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135            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>_ = 0;</w:t>
      </w:r>
    </w:p>
    <w:p w14:paraId="007788C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136            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>_ + readable;</w:t>
      </w:r>
    </w:p>
    <w:p w14:paraId="04C62D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</w:t>
      </w:r>
      <w:r w:rsidRPr="003528E8">
        <w:rPr>
          <w:sz w:val="18"/>
          <w:szCs w:val="18"/>
        </w:rPr>
        <w:t xml:space="preserve">37             </w:t>
      </w:r>
      <w:proofErr w:type="gramStart"/>
      <w:r w:rsidRPr="003528E8">
        <w:rPr>
          <w:sz w:val="18"/>
          <w:szCs w:val="18"/>
        </w:rPr>
        <w:t>assert(</w:t>
      </w:r>
      <w:proofErr w:type="gramEnd"/>
      <w:r w:rsidRPr="003528E8">
        <w:rPr>
          <w:sz w:val="18"/>
          <w:szCs w:val="18"/>
        </w:rPr>
        <w:t xml:space="preserve">readable == </w:t>
      </w:r>
      <w:proofErr w:type="spellStart"/>
      <w:r w:rsidRPr="003528E8">
        <w:rPr>
          <w:sz w:val="18"/>
          <w:szCs w:val="18"/>
        </w:rPr>
        <w:t>ReadableBytes</w:t>
      </w:r>
      <w:proofErr w:type="spellEnd"/>
      <w:r w:rsidRPr="003528E8">
        <w:rPr>
          <w:sz w:val="18"/>
          <w:szCs w:val="18"/>
        </w:rPr>
        <w:t>());</w:t>
      </w:r>
    </w:p>
    <w:p w14:paraId="41D51B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79493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9E2DEF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buffer\</w:t>
      </w:r>
      <w:proofErr w:type="spellStart"/>
      <w:r w:rsidRPr="003528E8">
        <w:rPr>
          <w:sz w:val="18"/>
          <w:szCs w:val="18"/>
        </w:rPr>
        <w:t>buffer.h</w:t>
      </w:r>
      <w:proofErr w:type="spellEnd"/>
    </w:p>
    <w:p w14:paraId="5F8F76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1DBC3A6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591873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2020-06-26</w:t>
      </w:r>
    </w:p>
    <w:p w14:paraId="1A0E34E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2E10BA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52BFF0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     </w:t>
      </w:r>
    </w:p>
    <w:p w14:paraId="287396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BUFFER_H</w:t>
      </w:r>
    </w:p>
    <w:p w14:paraId="756305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  <w:r w:rsidRPr="003528E8">
        <w:rPr>
          <w:sz w:val="18"/>
          <w:szCs w:val="18"/>
        </w:rPr>
        <w:t>#define BUFFER_H</w:t>
      </w:r>
    </w:p>
    <w:p w14:paraId="72DD73A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&lt;</w:t>
      </w:r>
      <w:proofErr w:type="spellStart"/>
      <w:r w:rsidRPr="003528E8">
        <w:rPr>
          <w:sz w:val="18"/>
          <w:szCs w:val="18"/>
        </w:rPr>
        <w:t>cstring</w:t>
      </w:r>
      <w:proofErr w:type="spellEnd"/>
      <w:r w:rsidRPr="003528E8">
        <w:rPr>
          <w:sz w:val="18"/>
          <w:szCs w:val="18"/>
        </w:rPr>
        <w:t>&gt;   //</w:t>
      </w:r>
      <w:proofErr w:type="spellStart"/>
      <w:r w:rsidRPr="003528E8">
        <w:rPr>
          <w:sz w:val="18"/>
          <w:szCs w:val="18"/>
        </w:rPr>
        <w:t>perror</w:t>
      </w:r>
      <w:proofErr w:type="spellEnd"/>
    </w:p>
    <w:p w14:paraId="34AA6A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     #include &lt;iostream&gt;</w:t>
      </w:r>
    </w:p>
    <w:p w14:paraId="08D6607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</w:t>
      </w:r>
      <w:proofErr w:type="spellStart"/>
      <w:r w:rsidRPr="003528E8">
        <w:rPr>
          <w:sz w:val="18"/>
          <w:szCs w:val="18"/>
        </w:rPr>
        <w:t>unistd.h</w:t>
      </w:r>
      <w:proofErr w:type="spellEnd"/>
      <w:proofErr w:type="gramStart"/>
      <w:r w:rsidRPr="003528E8">
        <w:rPr>
          <w:sz w:val="18"/>
          <w:szCs w:val="18"/>
        </w:rPr>
        <w:t>&gt;  /</w:t>
      </w:r>
      <w:proofErr w:type="gramEnd"/>
      <w:r w:rsidRPr="003528E8">
        <w:rPr>
          <w:sz w:val="18"/>
          <w:szCs w:val="18"/>
        </w:rPr>
        <w:t>/ write</w:t>
      </w:r>
    </w:p>
    <w:p w14:paraId="233FB4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&lt;sys/</w:t>
      </w:r>
      <w:proofErr w:type="spellStart"/>
      <w:r w:rsidRPr="003528E8">
        <w:rPr>
          <w:sz w:val="18"/>
          <w:szCs w:val="18"/>
        </w:rPr>
        <w:t>uio.h</w:t>
      </w:r>
      <w:proofErr w:type="spellEnd"/>
      <w:r w:rsidRPr="003528E8">
        <w:rPr>
          <w:sz w:val="18"/>
          <w:szCs w:val="18"/>
        </w:rPr>
        <w:t>&gt; //</w:t>
      </w:r>
      <w:proofErr w:type="spellStart"/>
      <w:r w:rsidRPr="003528E8">
        <w:rPr>
          <w:sz w:val="18"/>
          <w:szCs w:val="18"/>
        </w:rPr>
        <w:t>readv</w:t>
      </w:r>
      <w:proofErr w:type="spellEnd"/>
    </w:p>
    <w:p w14:paraId="5DEF573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&lt;vector&gt; //</w:t>
      </w:r>
      <w:proofErr w:type="spellStart"/>
      <w:r w:rsidRPr="003528E8">
        <w:rPr>
          <w:sz w:val="18"/>
          <w:szCs w:val="18"/>
        </w:rPr>
        <w:t>readv</w:t>
      </w:r>
      <w:proofErr w:type="spellEnd"/>
    </w:p>
    <w:p w14:paraId="41F0EBE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     #include &lt;atomic&gt;</w:t>
      </w:r>
    </w:p>
    <w:p w14:paraId="52962B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     #include &lt;</w:t>
      </w:r>
      <w:proofErr w:type="spellStart"/>
      <w:r w:rsidRPr="003528E8">
        <w:rPr>
          <w:sz w:val="18"/>
          <w:szCs w:val="18"/>
        </w:rPr>
        <w:t>assert.h</w:t>
      </w:r>
      <w:proofErr w:type="spellEnd"/>
      <w:r w:rsidRPr="003528E8">
        <w:rPr>
          <w:sz w:val="18"/>
          <w:szCs w:val="18"/>
        </w:rPr>
        <w:t>&gt;</w:t>
      </w:r>
    </w:p>
    <w:p w14:paraId="6608CA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</w:t>
      </w:r>
      <w:r w:rsidRPr="003528E8">
        <w:rPr>
          <w:sz w:val="18"/>
          <w:szCs w:val="18"/>
        </w:rPr>
        <w:t>class Buffer {</w:t>
      </w:r>
    </w:p>
    <w:p w14:paraId="7A3BFF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     public:</w:t>
      </w:r>
    </w:p>
    <w:p w14:paraId="6AC02D7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    </w:t>
      </w:r>
      <w:proofErr w:type="gramStart"/>
      <w:r w:rsidRPr="003528E8">
        <w:rPr>
          <w:sz w:val="18"/>
          <w:szCs w:val="18"/>
        </w:rPr>
        <w:t>Buffer(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initBuffSize</w:t>
      </w:r>
      <w:proofErr w:type="spellEnd"/>
      <w:r w:rsidRPr="003528E8">
        <w:rPr>
          <w:sz w:val="18"/>
          <w:szCs w:val="18"/>
        </w:rPr>
        <w:t xml:space="preserve"> = 1024);</w:t>
      </w:r>
    </w:p>
    <w:p w14:paraId="699CD4D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         ~</w:t>
      </w:r>
      <w:proofErr w:type="gramStart"/>
      <w:r w:rsidRPr="003528E8">
        <w:rPr>
          <w:sz w:val="18"/>
          <w:szCs w:val="18"/>
        </w:rPr>
        <w:t>Buffer(</w:t>
      </w:r>
      <w:proofErr w:type="gramEnd"/>
      <w:r w:rsidRPr="003528E8">
        <w:rPr>
          <w:sz w:val="18"/>
          <w:szCs w:val="18"/>
        </w:rPr>
        <w:t>) = default;</w:t>
      </w:r>
    </w:p>
    <w:p w14:paraId="409D44A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</w:t>
      </w:r>
    </w:p>
    <w:p w14:paraId="6C603FC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WritableBytes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) const;       </w:t>
      </w:r>
    </w:p>
    <w:p w14:paraId="437C29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ReadableBytes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 ;</w:t>
      </w:r>
    </w:p>
    <w:p w14:paraId="0D47B3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PrependableBytes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const;</w:t>
      </w:r>
    </w:p>
    <w:p w14:paraId="12AAE1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</w:t>
      </w:r>
    </w:p>
    <w:p w14:paraId="40A008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    const char* </w:t>
      </w:r>
      <w:proofErr w:type="gramStart"/>
      <w:r w:rsidRPr="003528E8">
        <w:rPr>
          <w:sz w:val="18"/>
          <w:szCs w:val="18"/>
        </w:rPr>
        <w:t>Peek(</w:t>
      </w:r>
      <w:proofErr w:type="gramEnd"/>
      <w:r w:rsidRPr="003528E8">
        <w:rPr>
          <w:sz w:val="18"/>
          <w:szCs w:val="18"/>
        </w:rPr>
        <w:t>) const;</w:t>
      </w:r>
    </w:p>
    <w:p w14:paraId="566D5D7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void </w:t>
      </w:r>
      <w:proofErr w:type="spellStart"/>
      <w:proofErr w:type="gramStart"/>
      <w:r w:rsidRPr="003528E8">
        <w:rPr>
          <w:sz w:val="18"/>
          <w:szCs w:val="18"/>
        </w:rPr>
        <w:t>EnsureWriteable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3CA80A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void </w:t>
      </w:r>
      <w:proofErr w:type="spellStart"/>
      <w:proofErr w:type="gramStart"/>
      <w:r w:rsidRPr="003528E8">
        <w:rPr>
          <w:sz w:val="18"/>
          <w:szCs w:val="18"/>
        </w:rPr>
        <w:t>HasWritten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1595A04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</w:t>
      </w:r>
    </w:p>
    <w:p w14:paraId="2832E0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void </w:t>
      </w:r>
      <w:proofErr w:type="gramStart"/>
      <w:r w:rsidRPr="003528E8">
        <w:rPr>
          <w:sz w:val="18"/>
          <w:szCs w:val="18"/>
        </w:rPr>
        <w:t>Retrieve(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42C8EEF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29         void </w:t>
      </w:r>
      <w:proofErr w:type="spellStart"/>
      <w:proofErr w:type="gramStart"/>
      <w:r w:rsidRPr="003528E8">
        <w:rPr>
          <w:sz w:val="18"/>
          <w:szCs w:val="18"/>
        </w:rPr>
        <w:t>RetrieveUntil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const char* end);</w:t>
      </w:r>
    </w:p>
    <w:p w14:paraId="318366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</w:t>
      </w:r>
    </w:p>
    <w:p w14:paraId="18F473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void </w:t>
      </w:r>
      <w:proofErr w:type="spellStart"/>
      <w:proofErr w:type="gramStart"/>
      <w:r w:rsidRPr="003528E8">
        <w:rPr>
          <w:sz w:val="18"/>
          <w:szCs w:val="18"/>
        </w:rPr>
        <w:t>RetrieveAll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;</w:t>
      </w:r>
    </w:p>
    <w:p w14:paraId="74FC8E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RetrieveAllToStr</w:t>
      </w:r>
      <w:proofErr w:type="spellEnd"/>
      <w:r w:rsidRPr="003528E8">
        <w:rPr>
          <w:sz w:val="18"/>
          <w:szCs w:val="18"/>
        </w:rPr>
        <w:t>();</w:t>
      </w:r>
    </w:p>
    <w:p w14:paraId="18026B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</w:t>
      </w:r>
    </w:p>
    <w:p w14:paraId="2FD315E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   const char* </w:t>
      </w:r>
      <w:proofErr w:type="spellStart"/>
      <w:proofErr w:type="gramStart"/>
      <w:r w:rsidRPr="003528E8">
        <w:rPr>
          <w:sz w:val="18"/>
          <w:szCs w:val="18"/>
        </w:rPr>
        <w:t>BeginWriteConst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const;</w:t>
      </w:r>
    </w:p>
    <w:p w14:paraId="4FFC93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char* </w:t>
      </w:r>
      <w:proofErr w:type="spellStart"/>
      <w:proofErr w:type="gramStart"/>
      <w:r w:rsidRPr="003528E8">
        <w:rPr>
          <w:sz w:val="18"/>
          <w:szCs w:val="18"/>
        </w:rPr>
        <w:t>BeginWrite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27B5E82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</w:t>
      </w:r>
    </w:p>
    <w:p w14:paraId="089929F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  void </w:t>
      </w:r>
      <w:proofErr w:type="gramStart"/>
      <w:r w:rsidRPr="003528E8">
        <w:rPr>
          <w:sz w:val="18"/>
          <w:szCs w:val="18"/>
        </w:rPr>
        <w:t>Append(</w:t>
      </w:r>
      <w:proofErr w:type="gramEnd"/>
      <w:r w:rsidRPr="003528E8">
        <w:rPr>
          <w:sz w:val="18"/>
          <w:szCs w:val="18"/>
        </w:rPr>
        <w:t>const std::string&amp; str);</w:t>
      </w:r>
    </w:p>
    <w:p w14:paraId="76ECC3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  void </w:t>
      </w:r>
      <w:proofErr w:type="gramStart"/>
      <w:r w:rsidRPr="003528E8">
        <w:rPr>
          <w:sz w:val="18"/>
          <w:szCs w:val="18"/>
        </w:rPr>
        <w:t>Append(</w:t>
      </w:r>
      <w:proofErr w:type="gramEnd"/>
      <w:r w:rsidRPr="003528E8">
        <w:rPr>
          <w:sz w:val="18"/>
          <w:szCs w:val="18"/>
        </w:rPr>
        <w:t xml:space="preserve">const char* str,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741D70D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void </w:t>
      </w:r>
      <w:proofErr w:type="gramStart"/>
      <w:r w:rsidRPr="003528E8">
        <w:rPr>
          <w:sz w:val="18"/>
          <w:szCs w:val="18"/>
        </w:rPr>
        <w:t>Append(</w:t>
      </w:r>
      <w:proofErr w:type="gramEnd"/>
      <w:r w:rsidRPr="003528E8">
        <w:rPr>
          <w:sz w:val="18"/>
          <w:szCs w:val="18"/>
        </w:rPr>
        <w:t xml:space="preserve">const void* data,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287FB4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    void </w:t>
      </w:r>
      <w:proofErr w:type="gramStart"/>
      <w:r w:rsidRPr="003528E8">
        <w:rPr>
          <w:sz w:val="18"/>
          <w:szCs w:val="18"/>
        </w:rPr>
        <w:t>Append(</w:t>
      </w:r>
      <w:proofErr w:type="gramEnd"/>
      <w:r w:rsidRPr="003528E8">
        <w:rPr>
          <w:sz w:val="18"/>
          <w:szCs w:val="18"/>
        </w:rPr>
        <w:t>const Buffer&amp; buff);</w:t>
      </w:r>
    </w:p>
    <w:p w14:paraId="463910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</w:t>
      </w:r>
    </w:p>
    <w:p w14:paraId="162DE3F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ReadFd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int* </w:t>
      </w:r>
      <w:proofErr w:type="spellStart"/>
      <w:r w:rsidRPr="003528E8">
        <w:rPr>
          <w:sz w:val="18"/>
          <w:szCs w:val="18"/>
        </w:rPr>
        <w:t>Errno</w:t>
      </w:r>
      <w:proofErr w:type="spellEnd"/>
      <w:r w:rsidRPr="003528E8">
        <w:rPr>
          <w:sz w:val="18"/>
          <w:szCs w:val="18"/>
        </w:rPr>
        <w:t>);</w:t>
      </w:r>
    </w:p>
    <w:p w14:paraId="798E4F5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WriteFd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int* </w:t>
      </w:r>
      <w:proofErr w:type="spellStart"/>
      <w:r w:rsidRPr="003528E8">
        <w:rPr>
          <w:sz w:val="18"/>
          <w:szCs w:val="18"/>
        </w:rPr>
        <w:t>Errno</w:t>
      </w:r>
      <w:proofErr w:type="spellEnd"/>
      <w:r w:rsidRPr="003528E8">
        <w:rPr>
          <w:sz w:val="18"/>
          <w:szCs w:val="18"/>
        </w:rPr>
        <w:t>);</w:t>
      </w:r>
    </w:p>
    <w:p w14:paraId="6387B9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</w:t>
      </w:r>
    </w:p>
    <w:p w14:paraId="68E5CEA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5335CF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   </w:t>
      </w:r>
      <w:r w:rsidRPr="003528E8">
        <w:rPr>
          <w:sz w:val="18"/>
          <w:szCs w:val="18"/>
        </w:rPr>
        <w:t xml:space="preserve"> char* </w:t>
      </w:r>
      <w:proofErr w:type="spellStart"/>
      <w:r w:rsidRPr="003528E8">
        <w:rPr>
          <w:sz w:val="18"/>
          <w:szCs w:val="18"/>
        </w:rPr>
        <w:t>BeginPtr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526A5F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const char* </w:t>
      </w:r>
      <w:proofErr w:type="spellStart"/>
      <w:r w:rsidRPr="003528E8">
        <w:rPr>
          <w:sz w:val="18"/>
          <w:szCs w:val="18"/>
        </w:rPr>
        <w:t>BeginPtr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 const;</w:t>
      </w:r>
    </w:p>
    <w:p w14:paraId="55E1645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  void </w:t>
      </w:r>
      <w:proofErr w:type="spellStart"/>
      <w:r w:rsidRPr="003528E8">
        <w:rPr>
          <w:sz w:val="18"/>
          <w:szCs w:val="18"/>
        </w:rPr>
        <w:t>MakeSpace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42D2501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</w:t>
      </w:r>
    </w:p>
    <w:p w14:paraId="195671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vector&lt;char&gt; buffer_;</w:t>
      </w:r>
    </w:p>
    <w:p w14:paraId="244AF10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atomic&lt;std::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&gt; </w:t>
      </w:r>
      <w:proofErr w:type="spellStart"/>
      <w:r w:rsidRPr="003528E8">
        <w:rPr>
          <w:sz w:val="18"/>
          <w:szCs w:val="18"/>
        </w:rPr>
        <w:t>readPos</w:t>
      </w:r>
      <w:proofErr w:type="spellEnd"/>
      <w:r w:rsidRPr="003528E8">
        <w:rPr>
          <w:sz w:val="18"/>
          <w:szCs w:val="18"/>
        </w:rPr>
        <w:t>_;</w:t>
      </w:r>
    </w:p>
    <w:p w14:paraId="6A0CEEA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atomic&lt;std::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&gt; </w:t>
      </w:r>
      <w:proofErr w:type="spellStart"/>
      <w:r w:rsidRPr="003528E8">
        <w:rPr>
          <w:sz w:val="18"/>
          <w:szCs w:val="18"/>
        </w:rPr>
        <w:t>writePos</w:t>
      </w:r>
      <w:proofErr w:type="spellEnd"/>
      <w:r w:rsidRPr="003528E8">
        <w:rPr>
          <w:sz w:val="18"/>
          <w:szCs w:val="18"/>
        </w:rPr>
        <w:t>_;</w:t>
      </w:r>
    </w:p>
    <w:p w14:paraId="0D2D8D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2792F27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</w:t>
      </w:r>
    </w:p>
    <w:p w14:paraId="4B6C35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55     #endif //BUFFER_H</w:t>
      </w:r>
    </w:p>
    <w:p w14:paraId="114A053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config\</w:t>
      </w:r>
      <w:proofErr w:type="spellStart"/>
      <w:r w:rsidRPr="003528E8">
        <w:rPr>
          <w:sz w:val="18"/>
          <w:szCs w:val="18"/>
        </w:rPr>
        <w:t>config.h</w:t>
      </w:r>
      <w:proofErr w:type="spellEnd"/>
    </w:p>
    <w:p w14:paraId="5FB6E3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063F9B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51349BA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2020-06-28</w:t>
      </w:r>
    </w:p>
    <w:p w14:paraId="6A4349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32584D9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00A4E6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http\httpconn.cpp</w:t>
      </w:r>
    </w:p>
    <w:p w14:paraId="511E59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146172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7965CA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</w:t>
      </w:r>
      <w:r w:rsidRPr="003528E8">
        <w:rPr>
          <w:sz w:val="18"/>
          <w:szCs w:val="18"/>
        </w:rPr>
        <w:t xml:space="preserve"> :</w:t>
      </w:r>
      <w:proofErr w:type="gramEnd"/>
      <w:r w:rsidRPr="003528E8">
        <w:rPr>
          <w:sz w:val="18"/>
          <w:szCs w:val="18"/>
        </w:rPr>
        <w:t xml:space="preserve"> 2020-06-15</w:t>
      </w:r>
    </w:p>
    <w:p w14:paraId="5116FD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79FC5F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61F6DF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#include "</w:t>
      </w:r>
      <w:proofErr w:type="spellStart"/>
      <w:r w:rsidRPr="003528E8">
        <w:rPr>
          <w:sz w:val="18"/>
          <w:szCs w:val="18"/>
        </w:rPr>
        <w:t>httpconn.h</w:t>
      </w:r>
      <w:proofErr w:type="spellEnd"/>
      <w:r w:rsidRPr="003528E8">
        <w:rPr>
          <w:sz w:val="18"/>
          <w:szCs w:val="18"/>
        </w:rPr>
        <w:t>"</w:t>
      </w:r>
    </w:p>
    <w:p w14:paraId="56F2BE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using namespace std;</w:t>
      </w:r>
    </w:p>
    <w:p w14:paraId="398D1BE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757437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const char*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;</w:t>
      </w:r>
    </w:p>
    <w:p w14:paraId="067B2CC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atomic&lt;int&gt; 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>;</w:t>
      </w:r>
    </w:p>
    <w:p w14:paraId="3E721F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     bool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isET</w:t>
      </w:r>
      <w:proofErr w:type="spellEnd"/>
      <w:r w:rsidRPr="003528E8">
        <w:rPr>
          <w:sz w:val="18"/>
          <w:szCs w:val="18"/>
        </w:rPr>
        <w:t>;</w:t>
      </w:r>
    </w:p>
    <w:p w14:paraId="3B37A3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  </w:t>
      </w:r>
    </w:p>
    <w:p w14:paraId="608CD31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</w:t>
      </w:r>
      <w:proofErr w:type="spellStart"/>
      <w:proofErr w:type="gramStart"/>
      <w:r w:rsidRPr="003528E8">
        <w:rPr>
          <w:sz w:val="18"/>
          <w:szCs w:val="18"/>
        </w:rPr>
        <w:t>HttpCo</w:t>
      </w:r>
      <w:r w:rsidRPr="003528E8">
        <w:rPr>
          <w:sz w:val="18"/>
          <w:szCs w:val="18"/>
        </w:rPr>
        <w:t>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 xml:space="preserve">() { </w:t>
      </w:r>
    </w:p>
    <w:p w14:paraId="158A17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  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_ = -1;</w:t>
      </w:r>
    </w:p>
    <w:p w14:paraId="6DC2F1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   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 xml:space="preserve">_ = </w:t>
      </w:r>
      <w:proofErr w:type="gramStart"/>
      <w:r w:rsidRPr="003528E8">
        <w:rPr>
          <w:sz w:val="18"/>
          <w:szCs w:val="18"/>
        </w:rPr>
        <w:t>{ 0</w:t>
      </w:r>
      <w:proofErr w:type="gramEnd"/>
      <w:r w:rsidRPr="003528E8">
        <w:rPr>
          <w:sz w:val="18"/>
          <w:szCs w:val="18"/>
        </w:rPr>
        <w:t xml:space="preserve"> };</w:t>
      </w:r>
    </w:p>
    <w:p w14:paraId="6AB2B3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   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 = true;</w:t>
      </w:r>
    </w:p>
    <w:p w14:paraId="64900A3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04E5473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</w:t>
      </w:r>
    </w:p>
    <w:p w14:paraId="6AE9AAE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~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 xml:space="preserve">() { </w:t>
      </w:r>
    </w:p>
    <w:p w14:paraId="214F047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    </w:t>
      </w:r>
      <w:proofErr w:type="gramStart"/>
      <w:r w:rsidRPr="003528E8">
        <w:rPr>
          <w:sz w:val="18"/>
          <w:szCs w:val="18"/>
        </w:rPr>
        <w:t>Close(</w:t>
      </w:r>
      <w:proofErr w:type="gramEnd"/>
      <w:r w:rsidRPr="003528E8">
        <w:rPr>
          <w:sz w:val="18"/>
          <w:szCs w:val="18"/>
        </w:rPr>
        <w:t xml:space="preserve">); </w:t>
      </w:r>
    </w:p>
    <w:p w14:paraId="6F6A1B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54A702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</w:t>
      </w:r>
    </w:p>
    <w:p w14:paraId="261561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void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init</w:t>
      </w:r>
      <w:proofErr w:type="spellEnd"/>
      <w:r w:rsidRPr="003528E8">
        <w:rPr>
          <w:sz w:val="18"/>
          <w:szCs w:val="18"/>
        </w:rPr>
        <w:t xml:space="preserve">(int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const </w:t>
      </w:r>
      <w:proofErr w:type="spellStart"/>
      <w:r w:rsidRPr="003528E8">
        <w:rPr>
          <w:sz w:val="18"/>
          <w:szCs w:val="18"/>
        </w:rPr>
        <w:t>sockaddr_in</w:t>
      </w:r>
      <w:proofErr w:type="spellEnd"/>
      <w:r w:rsidRPr="003528E8">
        <w:rPr>
          <w:sz w:val="18"/>
          <w:szCs w:val="18"/>
        </w:rPr>
        <w:t xml:space="preserve">&amp;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) {</w:t>
      </w:r>
    </w:p>
    <w:p w14:paraId="1D37F0F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2</w:t>
      </w:r>
      <w:r w:rsidRPr="003528E8">
        <w:rPr>
          <w:sz w:val="18"/>
          <w:szCs w:val="18"/>
        </w:rPr>
        <w:t xml:space="preserve">3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&gt; 0);</w:t>
      </w:r>
    </w:p>
    <w:p w14:paraId="0623AF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    </w:t>
      </w:r>
      <w:proofErr w:type="spellStart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>++;</w:t>
      </w:r>
    </w:p>
    <w:p w14:paraId="22094E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;</w:t>
      </w:r>
    </w:p>
    <w:p w14:paraId="5A11A40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;</w:t>
      </w:r>
    </w:p>
    <w:p w14:paraId="71CF705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  </w:t>
      </w:r>
      <w:proofErr w:type="spellStart"/>
      <w:r w:rsidRPr="003528E8">
        <w:rPr>
          <w:sz w:val="18"/>
          <w:szCs w:val="18"/>
        </w:rPr>
        <w:t>writeBuff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RetrieveAll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3E16CAB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</w:t>
      </w:r>
      <w:proofErr w:type="spellStart"/>
      <w:r w:rsidRPr="003528E8">
        <w:rPr>
          <w:sz w:val="18"/>
          <w:szCs w:val="18"/>
        </w:rPr>
        <w:t>readBuff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RetrieveAll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0B6AF4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 = false;</w:t>
      </w:r>
    </w:p>
    <w:p w14:paraId="2143991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  </w:t>
      </w:r>
      <w:r w:rsidRPr="003528E8">
        <w:rPr>
          <w:sz w:val="18"/>
          <w:szCs w:val="18"/>
        </w:rPr>
        <w:t>LOG_INFO("Client[%</w:t>
      </w:r>
      <w:proofErr w:type="gramStart"/>
      <w:r w:rsidRPr="003528E8">
        <w:rPr>
          <w:sz w:val="18"/>
          <w:szCs w:val="18"/>
        </w:rPr>
        <w:t>d](</w:t>
      </w:r>
      <w:proofErr w:type="gramEnd"/>
      <w:r w:rsidRPr="003528E8">
        <w:rPr>
          <w:sz w:val="18"/>
          <w:szCs w:val="18"/>
        </w:rPr>
        <w:t xml:space="preserve">%s:%d) in, </w:t>
      </w:r>
      <w:proofErr w:type="spellStart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 xml:space="preserve">:%d",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GetIP</w:t>
      </w:r>
      <w:proofErr w:type="spell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GetPort</w:t>
      </w:r>
      <w:proofErr w:type="spellEnd"/>
      <w:r w:rsidRPr="003528E8">
        <w:rPr>
          <w:sz w:val="18"/>
          <w:szCs w:val="18"/>
        </w:rPr>
        <w:t>(), (int)</w:t>
      </w:r>
      <w:proofErr w:type="spellStart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>);</w:t>
      </w:r>
    </w:p>
    <w:p w14:paraId="3954010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6B78F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</w:t>
      </w:r>
    </w:p>
    <w:p w14:paraId="2B13AE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void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Close() {</w:t>
      </w:r>
    </w:p>
    <w:p w14:paraId="2D1152E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34         response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UnmapFile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0CA626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 == false){</w:t>
      </w:r>
    </w:p>
    <w:p w14:paraId="5D1F30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   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 xml:space="preserve">_ = true; </w:t>
      </w:r>
    </w:p>
    <w:p w14:paraId="1089D7F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 </w:t>
      </w:r>
      <w:r w:rsidRPr="003528E8">
        <w:rPr>
          <w:sz w:val="18"/>
          <w:szCs w:val="18"/>
        </w:rPr>
        <w:t xml:space="preserve">     </w:t>
      </w:r>
      <w:proofErr w:type="spellStart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>--;</w:t>
      </w:r>
    </w:p>
    <w:p w14:paraId="13300A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      </w:t>
      </w:r>
      <w:proofErr w:type="gramStart"/>
      <w:r w:rsidRPr="003528E8">
        <w:rPr>
          <w:sz w:val="18"/>
          <w:szCs w:val="18"/>
        </w:rPr>
        <w:t>close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_);</w:t>
      </w:r>
    </w:p>
    <w:p w14:paraId="3512D1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39             LOG_INFO("Client[%</w:t>
      </w:r>
      <w:proofErr w:type="gramStart"/>
      <w:r w:rsidRPr="003528E8">
        <w:rPr>
          <w:sz w:val="18"/>
          <w:szCs w:val="18"/>
        </w:rPr>
        <w:t>d](</w:t>
      </w:r>
      <w:proofErr w:type="gramEnd"/>
      <w:r w:rsidRPr="003528E8">
        <w:rPr>
          <w:sz w:val="18"/>
          <w:szCs w:val="18"/>
        </w:rPr>
        <w:t xml:space="preserve">%s:%d) quit, </w:t>
      </w:r>
      <w:proofErr w:type="spellStart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 xml:space="preserve">:%d",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GetIP</w:t>
      </w:r>
      <w:proofErr w:type="spell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GetPort</w:t>
      </w:r>
      <w:proofErr w:type="spellEnd"/>
      <w:r w:rsidRPr="003528E8">
        <w:rPr>
          <w:sz w:val="18"/>
          <w:szCs w:val="18"/>
        </w:rPr>
        <w:t>(), (int)</w:t>
      </w:r>
      <w:proofErr w:type="spellStart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>);</w:t>
      </w:r>
    </w:p>
    <w:p w14:paraId="2E062BA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DC5DBF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A94904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</w:t>
      </w:r>
    </w:p>
    <w:p w14:paraId="607111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int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GetFd</w:t>
      </w:r>
      <w:proofErr w:type="spellEnd"/>
      <w:r w:rsidRPr="003528E8">
        <w:rPr>
          <w:sz w:val="18"/>
          <w:szCs w:val="18"/>
        </w:rPr>
        <w:t>() const {</w:t>
      </w:r>
    </w:p>
    <w:p w14:paraId="6CA6E3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    return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_;</w:t>
      </w:r>
    </w:p>
    <w:p w14:paraId="596CDB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</w:t>
      </w:r>
      <w:proofErr w:type="gramStart"/>
      <w:r w:rsidRPr="003528E8">
        <w:rPr>
          <w:sz w:val="18"/>
          <w:szCs w:val="18"/>
        </w:rPr>
        <w:t xml:space="preserve"> </w:t>
      </w:r>
      <w:r w:rsidRPr="003528E8">
        <w:rPr>
          <w:sz w:val="18"/>
          <w:szCs w:val="18"/>
        </w:rPr>
        <w:t xml:space="preserve"> }</w:t>
      </w:r>
      <w:proofErr w:type="gramEnd"/>
      <w:r w:rsidRPr="003528E8">
        <w:rPr>
          <w:sz w:val="18"/>
          <w:szCs w:val="18"/>
        </w:rPr>
        <w:t>;</w:t>
      </w:r>
    </w:p>
    <w:p w14:paraId="4020FAF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</w:t>
      </w:r>
    </w:p>
    <w:p w14:paraId="4C493A6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struct </w:t>
      </w:r>
      <w:proofErr w:type="spellStart"/>
      <w:r w:rsidRPr="003528E8">
        <w:rPr>
          <w:sz w:val="18"/>
          <w:szCs w:val="18"/>
        </w:rPr>
        <w:t>sockaddr_in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GetAddr</w:t>
      </w:r>
      <w:proofErr w:type="spellEnd"/>
      <w:r w:rsidRPr="003528E8">
        <w:rPr>
          <w:sz w:val="18"/>
          <w:szCs w:val="18"/>
        </w:rPr>
        <w:t>() const {</w:t>
      </w:r>
    </w:p>
    <w:p w14:paraId="3052B61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  return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_;</w:t>
      </w:r>
    </w:p>
    <w:p w14:paraId="701FA7E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97941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</w:t>
      </w:r>
    </w:p>
    <w:p w14:paraId="0BC649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const char*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GetIP</w:t>
      </w:r>
      <w:proofErr w:type="spellEnd"/>
      <w:r w:rsidRPr="003528E8">
        <w:rPr>
          <w:sz w:val="18"/>
          <w:szCs w:val="18"/>
        </w:rPr>
        <w:t>() const {</w:t>
      </w:r>
    </w:p>
    <w:p w14:paraId="5106E0A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    return </w:t>
      </w:r>
      <w:proofErr w:type="spellStart"/>
      <w:r w:rsidRPr="003528E8">
        <w:rPr>
          <w:sz w:val="18"/>
          <w:szCs w:val="18"/>
        </w:rPr>
        <w:t>inet_ntoa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sin_addr</w:t>
      </w:r>
      <w:proofErr w:type="spellEnd"/>
      <w:r w:rsidRPr="003528E8">
        <w:rPr>
          <w:sz w:val="18"/>
          <w:szCs w:val="18"/>
        </w:rPr>
        <w:t>);</w:t>
      </w:r>
    </w:p>
    <w:p w14:paraId="0FE615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8D79D1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</w:t>
      </w:r>
    </w:p>
    <w:p w14:paraId="52B28D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int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GetPort</w:t>
      </w:r>
      <w:proofErr w:type="spellEnd"/>
      <w:r w:rsidRPr="003528E8">
        <w:rPr>
          <w:sz w:val="18"/>
          <w:szCs w:val="18"/>
        </w:rPr>
        <w:t xml:space="preserve">() </w:t>
      </w:r>
      <w:r w:rsidRPr="003528E8">
        <w:rPr>
          <w:sz w:val="18"/>
          <w:szCs w:val="18"/>
        </w:rPr>
        <w:t>const {</w:t>
      </w:r>
    </w:p>
    <w:p w14:paraId="26FE0E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    return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sin_port</w:t>
      </w:r>
      <w:proofErr w:type="spellEnd"/>
      <w:r w:rsidRPr="003528E8">
        <w:rPr>
          <w:sz w:val="18"/>
          <w:szCs w:val="18"/>
        </w:rPr>
        <w:t>;</w:t>
      </w:r>
    </w:p>
    <w:p w14:paraId="7B8AE44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A636F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</w:t>
      </w:r>
    </w:p>
    <w:p w14:paraId="73B0AC5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 xml:space="preserve">read(int* 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>) {</w:t>
      </w:r>
    </w:p>
    <w:p w14:paraId="5BD1671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= -1;</w:t>
      </w:r>
    </w:p>
    <w:p w14:paraId="0B6DC3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61         do {</w:t>
      </w:r>
    </w:p>
    <w:p w14:paraId="0CE3FC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   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readBuff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ReadFd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>);</w:t>
      </w:r>
    </w:p>
    <w:p w14:paraId="215576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63             if (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&lt;= 0) {</w:t>
      </w:r>
    </w:p>
    <w:p w14:paraId="66A234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 </w:t>
      </w:r>
      <w:r w:rsidRPr="003528E8">
        <w:rPr>
          <w:sz w:val="18"/>
          <w:szCs w:val="18"/>
        </w:rPr>
        <w:t xml:space="preserve">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77CB6C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1FCDFB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while (</w:t>
      </w:r>
      <w:proofErr w:type="spellStart"/>
      <w:r w:rsidRPr="003528E8">
        <w:rPr>
          <w:sz w:val="18"/>
          <w:szCs w:val="18"/>
        </w:rPr>
        <w:t>isET</w:t>
      </w:r>
      <w:proofErr w:type="spellEnd"/>
      <w:r w:rsidRPr="003528E8">
        <w:rPr>
          <w:sz w:val="18"/>
          <w:szCs w:val="18"/>
        </w:rPr>
        <w:t>);</w:t>
      </w:r>
    </w:p>
    <w:p w14:paraId="6D1FB4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    return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;</w:t>
      </w:r>
    </w:p>
    <w:p w14:paraId="7460E7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494FBD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</w:t>
      </w:r>
    </w:p>
    <w:p w14:paraId="228E1C6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70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 xml:space="preserve">write(int* 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>) {</w:t>
      </w:r>
    </w:p>
    <w:p w14:paraId="40E394B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= -1;</w:t>
      </w:r>
    </w:p>
    <w:p w14:paraId="75CC5A3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72         do {</w:t>
      </w:r>
    </w:p>
    <w:p w14:paraId="3BAEAD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       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proofErr w:type="gramStart"/>
      <w:r w:rsidRPr="003528E8">
        <w:rPr>
          <w:sz w:val="18"/>
          <w:szCs w:val="18"/>
        </w:rPr>
        <w:t>writev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iovCnt</w:t>
      </w:r>
      <w:proofErr w:type="spellEnd"/>
      <w:r w:rsidRPr="003528E8">
        <w:rPr>
          <w:sz w:val="18"/>
          <w:szCs w:val="18"/>
        </w:rPr>
        <w:t>_);</w:t>
      </w:r>
    </w:p>
    <w:p w14:paraId="373E26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</w:t>
      </w:r>
      <w:r w:rsidRPr="003528E8">
        <w:rPr>
          <w:sz w:val="18"/>
          <w:szCs w:val="18"/>
        </w:rPr>
        <w:t xml:space="preserve">4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&lt;= 0) {</w:t>
      </w:r>
    </w:p>
    <w:p w14:paraId="664C42B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75                 *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errno</w:t>
      </w:r>
      <w:proofErr w:type="spellEnd"/>
      <w:r w:rsidRPr="003528E8">
        <w:rPr>
          <w:sz w:val="18"/>
          <w:szCs w:val="18"/>
        </w:rPr>
        <w:t>;</w:t>
      </w:r>
    </w:p>
    <w:p w14:paraId="16A7B48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76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3AC48C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159BF4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78             if(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0].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+ 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_[1].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 == 0) { break; } /* </w:t>
      </w:r>
      <w:proofErr w:type="spellStart"/>
      <w:r w:rsidRPr="003528E8">
        <w:rPr>
          <w:sz w:val="18"/>
          <w:szCs w:val="18"/>
        </w:rPr>
        <w:t>传输结束</w:t>
      </w:r>
      <w:proofErr w:type="spellEnd"/>
      <w:r w:rsidRPr="003528E8">
        <w:rPr>
          <w:sz w:val="18"/>
          <w:szCs w:val="18"/>
        </w:rPr>
        <w:t xml:space="preserve"> */</w:t>
      </w:r>
    </w:p>
    <w:p w14:paraId="0B0BF2D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79             else if(</w:t>
      </w:r>
      <w:proofErr w:type="spellStart"/>
      <w:r w:rsidRPr="003528E8">
        <w:rPr>
          <w:sz w:val="18"/>
          <w:szCs w:val="18"/>
        </w:rPr>
        <w:t>static_cast</w:t>
      </w:r>
      <w:proofErr w:type="spellEnd"/>
      <w:r w:rsidRPr="003528E8">
        <w:rPr>
          <w:sz w:val="18"/>
          <w:szCs w:val="18"/>
        </w:rPr>
        <w:t>&lt;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>&gt;(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) &gt; 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_[0</w:t>
      </w:r>
      <w:proofErr w:type="gramStart"/>
      <w:r w:rsidRPr="003528E8">
        <w:rPr>
          <w:sz w:val="18"/>
          <w:szCs w:val="18"/>
        </w:rPr>
        <w:t>].</w:t>
      </w:r>
      <w:proofErr w:type="spellStart"/>
      <w:r w:rsidRPr="003528E8">
        <w:rPr>
          <w:sz w:val="18"/>
          <w:szCs w:val="18"/>
        </w:rPr>
        <w:t>i</w:t>
      </w:r>
      <w:r w:rsidRPr="003528E8">
        <w:rPr>
          <w:sz w:val="18"/>
          <w:szCs w:val="18"/>
        </w:rPr>
        <w:t>ov</w:t>
      </w:r>
      <w:proofErr w:type="gramEnd"/>
      <w:r w:rsidRPr="003528E8">
        <w:rPr>
          <w:sz w:val="18"/>
          <w:szCs w:val="18"/>
        </w:rPr>
        <w:t>_len</w:t>
      </w:r>
      <w:proofErr w:type="spellEnd"/>
      <w:r w:rsidRPr="003528E8">
        <w:rPr>
          <w:sz w:val="18"/>
          <w:szCs w:val="18"/>
        </w:rPr>
        <w:t>) {</w:t>
      </w:r>
    </w:p>
    <w:p w14:paraId="646FF9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80                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1].</w:t>
      </w:r>
      <w:proofErr w:type="spellStart"/>
      <w:r w:rsidRPr="003528E8">
        <w:rPr>
          <w:sz w:val="18"/>
          <w:szCs w:val="18"/>
        </w:rPr>
        <w:t>iov_base</w:t>
      </w:r>
      <w:proofErr w:type="spellEnd"/>
      <w:r w:rsidRPr="003528E8">
        <w:rPr>
          <w:sz w:val="18"/>
          <w:szCs w:val="18"/>
        </w:rPr>
        <w:t xml:space="preserve"> = (uint8_t*) 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_[1].</w:t>
      </w:r>
      <w:proofErr w:type="spellStart"/>
      <w:r w:rsidRPr="003528E8">
        <w:rPr>
          <w:sz w:val="18"/>
          <w:szCs w:val="18"/>
        </w:rPr>
        <w:t>iov_base</w:t>
      </w:r>
      <w:proofErr w:type="spellEnd"/>
      <w:r w:rsidRPr="003528E8">
        <w:rPr>
          <w:sz w:val="18"/>
          <w:szCs w:val="18"/>
        </w:rPr>
        <w:t xml:space="preserve"> + (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- 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_[0].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>);</w:t>
      </w:r>
    </w:p>
    <w:p w14:paraId="36B409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             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1].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-= (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- 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_[0].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>);</w:t>
      </w:r>
    </w:p>
    <w:p w14:paraId="33DD50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82                 if(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_[0</w:t>
      </w:r>
      <w:proofErr w:type="gramStart"/>
      <w:r w:rsidRPr="003528E8">
        <w:rPr>
          <w:sz w:val="18"/>
          <w:szCs w:val="18"/>
        </w:rPr>
        <w:t>].</w:t>
      </w:r>
      <w:proofErr w:type="spellStart"/>
      <w:r w:rsidRPr="003528E8">
        <w:rPr>
          <w:sz w:val="18"/>
          <w:szCs w:val="18"/>
        </w:rPr>
        <w:t>iov</w:t>
      </w:r>
      <w:proofErr w:type="gramEnd"/>
      <w:r w:rsidRPr="003528E8">
        <w:rPr>
          <w:sz w:val="18"/>
          <w:szCs w:val="18"/>
        </w:rPr>
        <w:t>_len</w:t>
      </w:r>
      <w:proofErr w:type="spellEnd"/>
      <w:r w:rsidRPr="003528E8">
        <w:rPr>
          <w:sz w:val="18"/>
          <w:szCs w:val="18"/>
        </w:rPr>
        <w:t>) {</w:t>
      </w:r>
    </w:p>
    <w:p w14:paraId="4C544F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83                     </w:t>
      </w:r>
      <w:proofErr w:type="spellStart"/>
      <w:r w:rsidRPr="003528E8">
        <w:rPr>
          <w:sz w:val="18"/>
          <w:szCs w:val="18"/>
        </w:rPr>
        <w:t>writeBuff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RetrieveAll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597F65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84                    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0].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= 0;</w:t>
      </w:r>
    </w:p>
    <w:p w14:paraId="075BFD9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85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F1CBD0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86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C8BDB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87             else {</w:t>
      </w:r>
    </w:p>
    <w:p w14:paraId="5C644B7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88                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0].</w:t>
      </w:r>
      <w:proofErr w:type="spellStart"/>
      <w:r w:rsidRPr="003528E8">
        <w:rPr>
          <w:sz w:val="18"/>
          <w:szCs w:val="18"/>
        </w:rPr>
        <w:t>iov_base</w:t>
      </w:r>
      <w:proofErr w:type="spellEnd"/>
      <w:r w:rsidRPr="003528E8">
        <w:rPr>
          <w:sz w:val="18"/>
          <w:szCs w:val="18"/>
        </w:rPr>
        <w:t xml:space="preserve"> = (uint8_t*)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_[0].</w:t>
      </w:r>
      <w:proofErr w:type="spellStart"/>
      <w:r w:rsidRPr="003528E8">
        <w:rPr>
          <w:sz w:val="18"/>
          <w:szCs w:val="18"/>
        </w:rPr>
        <w:t>iov_base</w:t>
      </w:r>
      <w:proofErr w:type="spellEnd"/>
      <w:r w:rsidRPr="003528E8">
        <w:rPr>
          <w:sz w:val="18"/>
          <w:szCs w:val="18"/>
        </w:rPr>
        <w:t xml:space="preserve"> +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; </w:t>
      </w:r>
    </w:p>
    <w:p w14:paraId="0EAF6F8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89                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0].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-=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; </w:t>
      </w:r>
    </w:p>
    <w:p w14:paraId="7B55F4A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90                 </w:t>
      </w:r>
      <w:proofErr w:type="spellStart"/>
      <w:r w:rsidRPr="003528E8">
        <w:rPr>
          <w:sz w:val="18"/>
          <w:szCs w:val="18"/>
        </w:rPr>
        <w:t>writeBuff</w:t>
      </w:r>
      <w:proofErr w:type="spellEnd"/>
      <w:proofErr w:type="gramStart"/>
      <w:r w:rsidRPr="003528E8">
        <w:rPr>
          <w:sz w:val="18"/>
          <w:szCs w:val="18"/>
        </w:rPr>
        <w:t>_.Retrieve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2B9721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91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FF3CB7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92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while(</w:t>
      </w:r>
      <w:proofErr w:type="spellStart"/>
      <w:r w:rsidRPr="003528E8">
        <w:rPr>
          <w:sz w:val="18"/>
          <w:szCs w:val="18"/>
        </w:rPr>
        <w:t>isET</w:t>
      </w:r>
      <w:proofErr w:type="spellEnd"/>
      <w:r w:rsidRPr="003528E8">
        <w:rPr>
          <w:sz w:val="18"/>
          <w:szCs w:val="18"/>
        </w:rPr>
        <w:t xml:space="preserve"> || </w:t>
      </w:r>
      <w:proofErr w:type="spellStart"/>
      <w:r w:rsidRPr="003528E8">
        <w:rPr>
          <w:sz w:val="18"/>
          <w:szCs w:val="18"/>
        </w:rPr>
        <w:t>ToWriteBytes</w:t>
      </w:r>
      <w:proofErr w:type="spellEnd"/>
      <w:r w:rsidRPr="003528E8">
        <w:rPr>
          <w:sz w:val="18"/>
          <w:szCs w:val="18"/>
        </w:rPr>
        <w:t>() &gt; 10240);</w:t>
      </w:r>
    </w:p>
    <w:p w14:paraId="26D1FB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93         return </w:t>
      </w:r>
      <w:proofErr w:type="spellStart"/>
      <w:r w:rsidRPr="003528E8">
        <w:rPr>
          <w:sz w:val="18"/>
          <w:szCs w:val="18"/>
        </w:rPr>
        <w:t>le</w:t>
      </w:r>
      <w:r w:rsidRPr="003528E8">
        <w:rPr>
          <w:sz w:val="18"/>
          <w:szCs w:val="18"/>
        </w:rPr>
        <w:t>n</w:t>
      </w:r>
      <w:proofErr w:type="spellEnd"/>
      <w:r w:rsidRPr="003528E8">
        <w:rPr>
          <w:sz w:val="18"/>
          <w:szCs w:val="18"/>
        </w:rPr>
        <w:t>;</w:t>
      </w:r>
    </w:p>
    <w:p w14:paraId="609D26B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7E2232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95     </w:t>
      </w:r>
    </w:p>
    <w:p w14:paraId="096A5F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96     bool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process() {</w:t>
      </w:r>
    </w:p>
    <w:p w14:paraId="50E88D3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97         </w:t>
      </w:r>
      <w:proofErr w:type="spellStart"/>
      <w:r w:rsidRPr="003528E8">
        <w:rPr>
          <w:sz w:val="18"/>
          <w:szCs w:val="18"/>
        </w:rPr>
        <w:t>request</w:t>
      </w:r>
      <w:proofErr w:type="gramStart"/>
      <w:r w:rsidRPr="003528E8">
        <w:rPr>
          <w:sz w:val="18"/>
          <w:szCs w:val="18"/>
        </w:rPr>
        <w:t>_.Init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047E34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98         if(</w:t>
      </w:r>
      <w:proofErr w:type="spellStart"/>
      <w:r w:rsidRPr="003528E8">
        <w:rPr>
          <w:sz w:val="18"/>
          <w:szCs w:val="18"/>
        </w:rPr>
        <w:t>readBuff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ReadableBytes</w:t>
      </w:r>
      <w:proofErr w:type="spellEnd"/>
      <w:proofErr w:type="gramEnd"/>
      <w:r w:rsidRPr="003528E8">
        <w:rPr>
          <w:sz w:val="18"/>
          <w:szCs w:val="18"/>
        </w:rPr>
        <w:t>() &lt;= 0) {</w:t>
      </w:r>
    </w:p>
    <w:p w14:paraId="78B0CAD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99             return false;</w:t>
      </w:r>
    </w:p>
    <w:p w14:paraId="3162B1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100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23073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101         else if(</w:t>
      </w:r>
      <w:proofErr w:type="spellStart"/>
      <w:r w:rsidRPr="003528E8">
        <w:rPr>
          <w:sz w:val="18"/>
          <w:szCs w:val="18"/>
        </w:rPr>
        <w:t>request</w:t>
      </w:r>
      <w:proofErr w:type="gramStart"/>
      <w:r w:rsidRPr="003528E8">
        <w:rPr>
          <w:sz w:val="18"/>
          <w:szCs w:val="18"/>
        </w:rPr>
        <w:t>_.parse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readBuff</w:t>
      </w:r>
      <w:proofErr w:type="spellEnd"/>
      <w:r w:rsidRPr="003528E8">
        <w:rPr>
          <w:sz w:val="18"/>
          <w:szCs w:val="18"/>
        </w:rPr>
        <w:t>_)) {</w:t>
      </w:r>
    </w:p>
    <w:p w14:paraId="07BDA6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102             </w:t>
      </w:r>
      <w:r w:rsidRPr="003528E8">
        <w:rPr>
          <w:sz w:val="18"/>
          <w:szCs w:val="18"/>
        </w:rPr>
        <w:t>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 xml:space="preserve">"%s", </w:t>
      </w:r>
      <w:proofErr w:type="spellStart"/>
      <w:r w:rsidRPr="003528E8">
        <w:rPr>
          <w:sz w:val="18"/>
          <w:szCs w:val="18"/>
        </w:rPr>
        <w:t>request_.path</w:t>
      </w:r>
      <w:proofErr w:type="spellEnd"/>
      <w:r w:rsidRPr="003528E8">
        <w:rPr>
          <w:sz w:val="18"/>
          <w:szCs w:val="18"/>
        </w:rPr>
        <w:t>().</w:t>
      </w:r>
      <w:proofErr w:type="spellStart"/>
      <w:r w:rsidRPr="003528E8">
        <w:rPr>
          <w:sz w:val="18"/>
          <w:szCs w:val="18"/>
        </w:rPr>
        <w:t>c_str</w:t>
      </w:r>
      <w:proofErr w:type="spellEnd"/>
      <w:r w:rsidRPr="003528E8">
        <w:rPr>
          <w:sz w:val="18"/>
          <w:szCs w:val="18"/>
        </w:rPr>
        <w:t>());</w:t>
      </w:r>
    </w:p>
    <w:p w14:paraId="11AA9E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103             </w:t>
      </w:r>
      <w:proofErr w:type="spellStart"/>
      <w:r w:rsidRPr="003528E8">
        <w:rPr>
          <w:sz w:val="18"/>
          <w:szCs w:val="18"/>
        </w:rPr>
        <w:t>response</w:t>
      </w:r>
      <w:proofErr w:type="gramStart"/>
      <w:r w:rsidRPr="003528E8">
        <w:rPr>
          <w:sz w:val="18"/>
          <w:szCs w:val="18"/>
        </w:rPr>
        <w:t>_.Init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request_.path</w:t>
      </w:r>
      <w:proofErr w:type="spellEnd"/>
      <w:r w:rsidRPr="003528E8">
        <w:rPr>
          <w:sz w:val="18"/>
          <w:szCs w:val="18"/>
        </w:rPr>
        <w:t>(), request_.</w:t>
      </w:r>
      <w:proofErr w:type="spell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(), 200);</w:t>
      </w:r>
    </w:p>
    <w:p w14:paraId="599622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104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else {</w:t>
      </w:r>
    </w:p>
    <w:p w14:paraId="6FB91F1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105             </w:t>
      </w:r>
      <w:proofErr w:type="spellStart"/>
      <w:r w:rsidRPr="003528E8">
        <w:rPr>
          <w:sz w:val="18"/>
          <w:szCs w:val="18"/>
        </w:rPr>
        <w:t>response</w:t>
      </w:r>
      <w:proofErr w:type="gramStart"/>
      <w:r w:rsidRPr="003528E8">
        <w:rPr>
          <w:sz w:val="18"/>
          <w:szCs w:val="18"/>
        </w:rPr>
        <w:t>_.Init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request_.path</w:t>
      </w:r>
      <w:proofErr w:type="spellEnd"/>
      <w:r w:rsidRPr="003528E8">
        <w:rPr>
          <w:sz w:val="18"/>
          <w:szCs w:val="18"/>
        </w:rPr>
        <w:t>(), false, 400);</w:t>
      </w:r>
    </w:p>
    <w:p w14:paraId="2BE9BBD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0D74FD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107     </w:t>
      </w:r>
    </w:p>
    <w:p w14:paraId="1F1DC75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108      </w:t>
      </w:r>
      <w:r w:rsidRPr="003528E8">
        <w:rPr>
          <w:sz w:val="18"/>
          <w:szCs w:val="18"/>
        </w:rPr>
        <w:t xml:space="preserve">   response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MakeResponse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writeBuff</w:t>
      </w:r>
      <w:proofErr w:type="spellEnd"/>
      <w:r w:rsidRPr="003528E8">
        <w:rPr>
          <w:sz w:val="18"/>
          <w:szCs w:val="18"/>
        </w:rPr>
        <w:t>_);</w:t>
      </w:r>
    </w:p>
    <w:p w14:paraId="54741F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109         /* </w:t>
      </w:r>
      <w:proofErr w:type="spellStart"/>
      <w:r w:rsidRPr="003528E8">
        <w:rPr>
          <w:sz w:val="18"/>
          <w:szCs w:val="18"/>
        </w:rPr>
        <w:t>响应头</w:t>
      </w:r>
      <w:proofErr w:type="spellEnd"/>
      <w:r w:rsidRPr="003528E8">
        <w:rPr>
          <w:sz w:val="18"/>
          <w:szCs w:val="18"/>
        </w:rPr>
        <w:t xml:space="preserve"> */</w:t>
      </w:r>
    </w:p>
    <w:p w14:paraId="05E3B0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110        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0].</w:t>
      </w:r>
      <w:proofErr w:type="spellStart"/>
      <w:r w:rsidRPr="003528E8">
        <w:rPr>
          <w:sz w:val="18"/>
          <w:szCs w:val="18"/>
        </w:rPr>
        <w:t>iov_base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const_cast</w:t>
      </w:r>
      <w:proofErr w:type="spellEnd"/>
      <w:r w:rsidRPr="003528E8">
        <w:rPr>
          <w:sz w:val="18"/>
          <w:szCs w:val="18"/>
        </w:rPr>
        <w:t>&lt;char*&gt;(</w:t>
      </w:r>
      <w:proofErr w:type="spellStart"/>
      <w:r w:rsidRPr="003528E8">
        <w:rPr>
          <w:sz w:val="18"/>
          <w:szCs w:val="18"/>
        </w:rPr>
        <w:t>writeBuff</w:t>
      </w:r>
      <w:proofErr w:type="spellEnd"/>
      <w:r w:rsidRPr="003528E8">
        <w:rPr>
          <w:sz w:val="18"/>
          <w:szCs w:val="18"/>
        </w:rPr>
        <w:t>_.Peek());</w:t>
      </w:r>
    </w:p>
    <w:p w14:paraId="0B09A5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111        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0].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writeBuff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ReadableBytes</w:t>
      </w:r>
      <w:proofErr w:type="spellEnd"/>
      <w:r w:rsidRPr="003528E8">
        <w:rPr>
          <w:sz w:val="18"/>
          <w:szCs w:val="18"/>
        </w:rPr>
        <w:t>();</w:t>
      </w:r>
    </w:p>
    <w:p w14:paraId="0C30B6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112         </w:t>
      </w:r>
      <w:proofErr w:type="spellStart"/>
      <w:r w:rsidRPr="003528E8">
        <w:rPr>
          <w:sz w:val="18"/>
          <w:szCs w:val="18"/>
        </w:rPr>
        <w:t>iovCnt</w:t>
      </w:r>
      <w:proofErr w:type="spellEnd"/>
      <w:r w:rsidRPr="003528E8">
        <w:rPr>
          <w:sz w:val="18"/>
          <w:szCs w:val="18"/>
        </w:rPr>
        <w:t>_ = 1;</w:t>
      </w:r>
    </w:p>
    <w:p w14:paraId="43CB52B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113     </w:t>
      </w:r>
    </w:p>
    <w:p w14:paraId="6A3219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114         /* </w:t>
      </w:r>
      <w:proofErr w:type="spellStart"/>
      <w:r w:rsidRPr="003528E8">
        <w:rPr>
          <w:sz w:val="18"/>
          <w:szCs w:val="18"/>
        </w:rPr>
        <w:t>文件</w:t>
      </w:r>
      <w:proofErr w:type="spellEnd"/>
      <w:r w:rsidRPr="003528E8">
        <w:rPr>
          <w:sz w:val="18"/>
          <w:szCs w:val="18"/>
        </w:rPr>
        <w:t xml:space="preserve"> */</w:t>
      </w:r>
    </w:p>
    <w:p w14:paraId="1EF7828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115  </w:t>
      </w:r>
      <w:r w:rsidRPr="003528E8">
        <w:rPr>
          <w:sz w:val="18"/>
          <w:szCs w:val="18"/>
        </w:rPr>
        <w:t xml:space="preserve">       if(response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FileLen</w:t>
      </w:r>
      <w:proofErr w:type="spellEnd"/>
      <w:proofErr w:type="gramEnd"/>
      <w:r w:rsidRPr="003528E8">
        <w:rPr>
          <w:sz w:val="18"/>
          <w:szCs w:val="18"/>
        </w:rPr>
        <w:t xml:space="preserve">() &gt; 0  &amp;&amp; </w:t>
      </w:r>
      <w:proofErr w:type="spellStart"/>
      <w:r w:rsidRPr="003528E8">
        <w:rPr>
          <w:sz w:val="18"/>
          <w:szCs w:val="18"/>
        </w:rPr>
        <w:t>response_.File</w:t>
      </w:r>
      <w:proofErr w:type="spellEnd"/>
      <w:r w:rsidRPr="003528E8">
        <w:rPr>
          <w:sz w:val="18"/>
          <w:szCs w:val="18"/>
        </w:rPr>
        <w:t>()) {</w:t>
      </w:r>
    </w:p>
    <w:p w14:paraId="185846F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116            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1].</w:t>
      </w:r>
      <w:proofErr w:type="spellStart"/>
      <w:r w:rsidRPr="003528E8">
        <w:rPr>
          <w:sz w:val="18"/>
          <w:szCs w:val="18"/>
        </w:rPr>
        <w:t>iov_base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response_.File</w:t>
      </w:r>
      <w:proofErr w:type="spellEnd"/>
      <w:r w:rsidRPr="003528E8">
        <w:rPr>
          <w:sz w:val="18"/>
          <w:szCs w:val="18"/>
        </w:rPr>
        <w:t>();</w:t>
      </w:r>
    </w:p>
    <w:p w14:paraId="0DA7799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117            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1].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= response_.</w:t>
      </w:r>
      <w:proofErr w:type="spellStart"/>
      <w:r w:rsidRPr="003528E8">
        <w:rPr>
          <w:sz w:val="18"/>
          <w:szCs w:val="18"/>
        </w:rPr>
        <w:t>FileLen</w:t>
      </w:r>
      <w:proofErr w:type="spellEnd"/>
      <w:r w:rsidRPr="003528E8">
        <w:rPr>
          <w:sz w:val="18"/>
          <w:szCs w:val="18"/>
        </w:rPr>
        <w:t>();</w:t>
      </w:r>
    </w:p>
    <w:p w14:paraId="6CEFE24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118             </w:t>
      </w:r>
      <w:proofErr w:type="spellStart"/>
      <w:r w:rsidRPr="003528E8">
        <w:rPr>
          <w:sz w:val="18"/>
          <w:szCs w:val="18"/>
        </w:rPr>
        <w:t>iovCnt</w:t>
      </w:r>
      <w:proofErr w:type="spellEnd"/>
      <w:r w:rsidRPr="003528E8">
        <w:rPr>
          <w:sz w:val="18"/>
          <w:szCs w:val="18"/>
        </w:rPr>
        <w:t>_ = 2;</w:t>
      </w:r>
    </w:p>
    <w:p w14:paraId="49C9A56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119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7DA22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120         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filesize</w:t>
      </w:r>
      <w:proofErr w:type="spellEnd"/>
      <w:r w:rsidRPr="003528E8">
        <w:rPr>
          <w:sz w:val="18"/>
          <w:szCs w:val="18"/>
        </w:rPr>
        <w:t>:%d, %d  to</w:t>
      </w:r>
      <w:r w:rsidRPr="003528E8">
        <w:rPr>
          <w:sz w:val="18"/>
          <w:szCs w:val="18"/>
        </w:rPr>
        <w:t xml:space="preserve"> %d", response_.</w:t>
      </w:r>
      <w:proofErr w:type="spellStart"/>
      <w:r w:rsidRPr="003528E8">
        <w:rPr>
          <w:sz w:val="18"/>
          <w:szCs w:val="18"/>
        </w:rPr>
        <w:t>FileLen</w:t>
      </w:r>
      <w:proofErr w:type="spellEnd"/>
      <w:r w:rsidRPr="003528E8">
        <w:rPr>
          <w:sz w:val="18"/>
          <w:szCs w:val="18"/>
        </w:rPr>
        <w:t xml:space="preserve">() , </w:t>
      </w:r>
      <w:proofErr w:type="spellStart"/>
      <w:r w:rsidRPr="003528E8">
        <w:rPr>
          <w:sz w:val="18"/>
          <w:szCs w:val="18"/>
        </w:rPr>
        <w:t>iovCnt</w:t>
      </w:r>
      <w:proofErr w:type="spell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ToWriteBytes</w:t>
      </w:r>
      <w:proofErr w:type="spellEnd"/>
      <w:r w:rsidRPr="003528E8">
        <w:rPr>
          <w:sz w:val="18"/>
          <w:szCs w:val="18"/>
        </w:rPr>
        <w:t>());</w:t>
      </w:r>
    </w:p>
    <w:p w14:paraId="66582B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121         return true;</w:t>
      </w:r>
    </w:p>
    <w:p w14:paraId="5F8305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07B388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http\</w:t>
      </w:r>
      <w:proofErr w:type="spellStart"/>
      <w:r w:rsidRPr="003528E8">
        <w:rPr>
          <w:sz w:val="18"/>
          <w:szCs w:val="18"/>
        </w:rPr>
        <w:t>httpconn.h</w:t>
      </w:r>
      <w:proofErr w:type="spellEnd"/>
    </w:p>
    <w:p w14:paraId="5235048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56FBE60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18B417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2020-06-15</w:t>
      </w:r>
    </w:p>
    <w:p w14:paraId="4FE406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79D6E40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43F7B4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     </w:t>
      </w:r>
    </w:p>
    <w:p w14:paraId="10E283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HTTP_</w:t>
      </w:r>
      <w:r w:rsidRPr="003528E8">
        <w:rPr>
          <w:sz w:val="18"/>
          <w:szCs w:val="18"/>
        </w:rPr>
        <w:t>CONN_H</w:t>
      </w:r>
    </w:p>
    <w:p w14:paraId="5CCBC6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     #define HTTP_CONN_H</w:t>
      </w:r>
    </w:p>
    <w:p w14:paraId="1079992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</w:t>
      </w:r>
    </w:p>
    <w:p w14:paraId="23F4F1A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     #include &lt;sys/</w:t>
      </w:r>
      <w:proofErr w:type="spellStart"/>
      <w:r w:rsidRPr="003528E8">
        <w:rPr>
          <w:sz w:val="18"/>
          <w:szCs w:val="18"/>
        </w:rPr>
        <w:t>types.h</w:t>
      </w:r>
      <w:proofErr w:type="spellEnd"/>
      <w:r w:rsidRPr="003528E8">
        <w:rPr>
          <w:sz w:val="18"/>
          <w:szCs w:val="18"/>
        </w:rPr>
        <w:t>&gt;</w:t>
      </w:r>
    </w:p>
    <w:p w14:paraId="06E7DC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&lt;sys/</w:t>
      </w:r>
      <w:proofErr w:type="spellStart"/>
      <w:r w:rsidRPr="003528E8">
        <w:rPr>
          <w:sz w:val="18"/>
          <w:szCs w:val="18"/>
        </w:rPr>
        <w:t>uio.h</w:t>
      </w:r>
      <w:proofErr w:type="spellEnd"/>
      <w:r w:rsidRPr="003528E8">
        <w:rPr>
          <w:sz w:val="18"/>
          <w:szCs w:val="18"/>
        </w:rPr>
        <w:t xml:space="preserve">&gt;     // </w:t>
      </w:r>
      <w:proofErr w:type="spellStart"/>
      <w:r w:rsidRPr="003528E8">
        <w:rPr>
          <w:sz w:val="18"/>
          <w:szCs w:val="18"/>
        </w:rPr>
        <w:t>readv</w:t>
      </w:r>
      <w:proofErr w:type="spellEnd"/>
      <w:r w:rsidRPr="003528E8">
        <w:rPr>
          <w:sz w:val="18"/>
          <w:szCs w:val="18"/>
        </w:rPr>
        <w:t>/</w:t>
      </w:r>
      <w:proofErr w:type="spellStart"/>
      <w:r w:rsidRPr="003528E8">
        <w:rPr>
          <w:sz w:val="18"/>
          <w:szCs w:val="18"/>
        </w:rPr>
        <w:t>writev</w:t>
      </w:r>
      <w:proofErr w:type="spellEnd"/>
    </w:p>
    <w:p w14:paraId="080AA5F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</w:t>
      </w:r>
      <w:proofErr w:type="spellStart"/>
      <w:r w:rsidRPr="003528E8">
        <w:rPr>
          <w:sz w:val="18"/>
          <w:szCs w:val="18"/>
        </w:rPr>
        <w:t>arpa</w:t>
      </w:r>
      <w:proofErr w:type="spellEnd"/>
      <w:r w:rsidRPr="003528E8">
        <w:rPr>
          <w:sz w:val="18"/>
          <w:szCs w:val="18"/>
        </w:rPr>
        <w:t>/</w:t>
      </w:r>
      <w:proofErr w:type="spellStart"/>
      <w:r w:rsidRPr="003528E8">
        <w:rPr>
          <w:sz w:val="18"/>
          <w:szCs w:val="18"/>
        </w:rPr>
        <w:t>inet.h</w:t>
      </w:r>
      <w:proofErr w:type="spellEnd"/>
      <w:r w:rsidRPr="003528E8">
        <w:rPr>
          <w:sz w:val="18"/>
          <w:szCs w:val="18"/>
        </w:rPr>
        <w:t xml:space="preserve">&gt;   // </w:t>
      </w:r>
      <w:proofErr w:type="spellStart"/>
      <w:r w:rsidRPr="003528E8">
        <w:rPr>
          <w:sz w:val="18"/>
          <w:szCs w:val="18"/>
        </w:rPr>
        <w:t>sockaddr_in</w:t>
      </w:r>
      <w:proofErr w:type="spellEnd"/>
    </w:p>
    <w:p w14:paraId="1B8E57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</w:t>
      </w:r>
      <w:proofErr w:type="spellStart"/>
      <w:r w:rsidRPr="003528E8">
        <w:rPr>
          <w:sz w:val="18"/>
          <w:szCs w:val="18"/>
        </w:rPr>
        <w:t>stdlib.h</w:t>
      </w:r>
      <w:proofErr w:type="spellEnd"/>
      <w:r w:rsidRPr="003528E8">
        <w:rPr>
          <w:sz w:val="18"/>
          <w:szCs w:val="18"/>
        </w:rPr>
        <w:t xml:space="preserve">&gt;      // </w:t>
      </w:r>
      <w:proofErr w:type="spellStart"/>
      <w:proofErr w:type="gramStart"/>
      <w:r w:rsidRPr="003528E8">
        <w:rPr>
          <w:sz w:val="18"/>
          <w:szCs w:val="18"/>
        </w:rPr>
        <w:t>atoi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</w:t>
      </w:r>
    </w:p>
    <w:p w14:paraId="3EC6DC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13     #include &lt;</w:t>
      </w:r>
      <w:proofErr w:type="spellStart"/>
      <w:r w:rsidRPr="003528E8">
        <w:rPr>
          <w:sz w:val="18"/>
          <w:szCs w:val="18"/>
        </w:rPr>
        <w:t>errno.h</w:t>
      </w:r>
      <w:proofErr w:type="spellEnd"/>
      <w:r w:rsidRPr="003528E8">
        <w:rPr>
          <w:sz w:val="18"/>
          <w:szCs w:val="18"/>
        </w:rPr>
        <w:t xml:space="preserve">&gt;      </w:t>
      </w:r>
    </w:p>
    <w:p w14:paraId="6DF47B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</w:t>
      </w:r>
    </w:p>
    <w:p w14:paraId="572FA7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</w:t>
      </w:r>
      <w:r w:rsidRPr="003528E8">
        <w:rPr>
          <w:sz w:val="18"/>
          <w:szCs w:val="18"/>
        </w:rPr>
        <w:t xml:space="preserve">5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/log/</w:t>
      </w:r>
      <w:proofErr w:type="spellStart"/>
      <w:r w:rsidRPr="003528E8">
        <w:rPr>
          <w:sz w:val="18"/>
          <w:szCs w:val="18"/>
        </w:rPr>
        <w:t>log.h</w:t>
      </w:r>
      <w:proofErr w:type="spellEnd"/>
      <w:r w:rsidRPr="003528E8">
        <w:rPr>
          <w:sz w:val="18"/>
          <w:szCs w:val="18"/>
        </w:rPr>
        <w:t>"</w:t>
      </w:r>
    </w:p>
    <w:p w14:paraId="5A3A3F4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/pool/</w:t>
      </w:r>
      <w:proofErr w:type="spellStart"/>
      <w:r w:rsidRPr="003528E8">
        <w:rPr>
          <w:sz w:val="18"/>
          <w:szCs w:val="18"/>
        </w:rPr>
        <w:t>sqlconnRAII.h</w:t>
      </w:r>
      <w:proofErr w:type="spellEnd"/>
      <w:r w:rsidRPr="003528E8">
        <w:rPr>
          <w:sz w:val="18"/>
          <w:szCs w:val="18"/>
        </w:rPr>
        <w:t>"</w:t>
      </w:r>
    </w:p>
    <w:p w14:paraId="079B70B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/buffer/</w:t>
      </w:r>
      <w:proofErr w:type="spellStart"/>
      <w:r w:rsidRPr="003528E8">
        <w:rPr>
          <w:sz w:val="18"/>
          <w:szCs w:val="18"/>
        </w:rPr>
        <w:t>buffer.h</w:t>
      </w:r>
      <w:proofErr w:type="spellEnd"/>
      <w:r w:rsidRPr="003528E8">
        <w:rPr>
          <w:sz w:val="18"/>
          <w:szCs w:val="18"/>
        </w:rPr>
        <w:t>"</w:t>
      </w:r>
    </w:p>
    <w:p w14:paraId="713F42F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     #include "</w:t>
      </w:r>
      <w:proofErr w:type="spellStart"/>
      <w:r w:rsidRPr="003528E8">
        <w:rPr>
          <w:sz w:val="18"/>
          <w:szCs w:val="18"/>
        </w:rPr>
        <w:t>httprequest.h</w:t>
      </w:r>
      <w:proofErr w:type="spellEnd"/>
      <w:r w:rsidRPr="003528E8">
        <w:rPr>
          <w:sz w:val="18"/>
          <w:szCs w:val="18"/>
        </w:rPr>
        <w:t>"</w:t>
      </w:r>
    </w:p>
    <w:p w14:paraId="22F7EF1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19     #include "</w:t>
      </w:r>
      <w:proofErr w:type="spellStart"/>
      <w:r w:rsidRPr="003528E8">
        <w:rPr>
          <w:sz w:val="18"/>
          <w:szCs w:val="18"/>
        </w:rPr>
        <w:t>httpresponse.h</w:t>
      </w:r>
      <w:proofErr w:type="spellEnd"/>
      <w:r w:rsidRPr="003528E8">
        <w:rPr>
          <w:sz w:val="18"/>
          <w:szCs w:val="18"/>
        </w:rPr>
        <w:t>"</w:t>
      </w:r>
    </w:p>
    <w:p w14:paraId="1C9B3F0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</w:t>
      </w:r>
    </w:p>
    <w:p w14:paraId="0ACD15C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class 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 xml:space="preserve"> {</w:t>
      </w:r>
    </w:p>
    <w:p w14:paraId="78C95C4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22     public:</w:t>
      </w:r>
    </w:p>
    <w:p w14:paraId="5FE588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  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03C1C4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</w:t>
      </w:r>
    </w:p>
    <w:p w14:paraId="3B9B96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25         ~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5ADEE5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</w:t>
      </w:r>
    </w:p>
    <w:p w14:paraId="342A20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  void </w:t>
      </w:r>
      <w:proofErr w:type="spellStart"/>
      <w:proofErr w:type="gramStart"/>
      <w:r w:rsidRPr="003528E8">
        <w:rPr>
          <w:sz w:val="18"/>
          <w:szCs w:val="18"/>
        </w:rPr>
        <w:t>init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sockFd</w:t>
      </w:r>
      <w:proofErr w:type="spellEnd"/>
      <w:r w:rsidRPr="003528E8">
        <w:rPr>
          <w:sz w:val="18"/>
          <w:szCs w:val="18"/>
        </w:rPr>
        <w:t xml:space="preserve">, const </w:t>
      </w:r>
      <w:proofErr w:type="spellStart"/>
      <w:r w:rsidRPr="003528E8">
        <w:rPr>
          <w:sz w:val="18"/>
          <w:szCs w:val="18"/>
        </w:rPr>
        <w:t>sockaddr_in</w:t>
      </w:r>
      <w:proofErr w:type="spellEnd"/>
      <w:r w:rsidRPr="003528E8">
        <w:rPr>
          <w:sz w:val="18"/>
          <w:szCs w:val="18"/>
        </w:rPr>
        <w:t xml:space="preserve">&amp;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);</w:t>
      </w:r>
    </w:p>
    <w:p w14:paraId="4F30CF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</w:t>
      </w:r>
    </w:p>
    <w:p w14:paraId="1E9F71A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read(</w:t>
      </w:r>
      <w:proofErr w:type="gramEnd"/>
      <w:r w:rsidRPr="003528E8">
        <w:rPr>
          <w:sz w:val="18"/>
          <w:szCs w:val="18"/>
        </w:rPr>
        <w:t xml:space="preserve">int* 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>);</w:t>
      </w:r>
    </w:p>
    <w:p w14:paraId="65D849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</w:t>
      </w:r>
    </w:p>
    <w:p w14:paraId="359A86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</w:t>
      </w:r>
      <w:proofErr w:type="spellStart"/>
      <w:r w:rsidRPr="003528E8">
        <w:rPr>
          <w:sz w:val="18"/>
          <w:szCs w:val="18"/>
        </w:rPr>
        <w:t>ssize_t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write(</w:t>
      </w:r>
      <w:proofErr w:type="gramEnd"/>
      <w:r w:rsidRPr="003528E8">
        <w:rPr>
          <w:sz w:val="18"/>
          <w:szCs w:val="18"/>
        </w:rPr>
        <w:t xml:space="preserve">int* </w:t>
      </w:r>
      <w:proofErr w:type="spellStart"/>
      <w:r w:rsidRPr="003528E8">
        <w:rPr>
          <w:sz w:val="18"/>
          <w:szCs w:val="18"/>
        </w:rPr>
        <w:t>saveErrno</w:t>
      </w:r>
      <w:proofErr w:type="spellEnd"/>
      <w:r w:rsidRPr="003528E8">
        <w:rPr>
          <w:sz w:val="18"/>
          <w:szCs w:val="18"/>
        </w:rPr>
        <w:t>);</w:t>
      </w:r>
    </w:p>
    <w:p w14:paraId="041F6F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</w:t>
      </w:r>
    </w:p>
    <w:p w14:paraId="44F309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    void </w:t>
      </w:r>
      <w:proofErr w:type="gramStart"/>
      <w:r w:rsidRPr="003528E8">
        <w:rPr>
          <w:sz w:val="18"/>
          <w:szCs w:val="18"/>
        </w:rPr>
        <w:t>Close(</w:t>
      </w:r>
      <w:proofErr w:type="gramEnd"/>
      <w:r w:rsidRPr="003528E8">
        <w:rPr>
          <w:sz w:val="18"/>
          <w:szCs w:val="18"/>
        </w:rPr>
        <w:t>);</w:t>
      </w:r>
    </w:p>
    <w:p w14:paraId="3ABAA9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34</w:t>
      </w:r>
      <w:r w:rsidRPr="003528E8">
        <w:rPr>
          <w:sz w:val="18"/>
          <w:szCs w:val="18"/>
        </w:rPr>
        <w:t xml:space="preserve">     </w:t>
      </w:r>
    </w:p>
    <w:p w14:paraId="25F8D0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int </w:t>
      </w:r>
      <w:proofErr w:type="spellStart"/>
      <w:proofErr w:type="gramStart"/>
      <w:r w:rsidRPr="003528E8">
        <w:rPr>
          <w:sz w:val="18"/>
          <w:szCs w:val="18"/>
        </w:rPr>
        <w:t>GetFd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const;</w:t>
      </w:r>
    </w:p>
    <w:p w14:paraId="557318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</w:t>
      </w:r>
    </w:p>
    <w:p w14:paraId="3B8152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  int </w:t>
      </w:r>
      <w:proofErr w:type="spellStart"/>
      <w:proofErr w:type="gramStart"/>
      <w:r w:rsidRPr="003528E8">
        <w:rPr>
          <w:sz w:val="18"/>
          <w:szCs w:val="18"/>
        </w:rPr>
        <w:t>GetPort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const;</w:t>
      </w:r>
    </w:p>
    <w:p w14:paraId="6B3A85B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</w:t>
      </w:r>
    </w:p>
    <w:p w14:paraId="3F281F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const char* </w:t>
      </w:r>
      <w:proofErr w:type="spellStart"/>
      <w:proofErr w:type="gramStart"/>
      <w:r w:rsidRPr="003528E8">
        <w:rPr>
          <w:sz w:val="18"/>
          <w:szCs w:val="18"/>
        </w:rPr>
        <w:t>GetIP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const;</w:t>
      </w:r>
    </w:p>
    <w:p w14:paraId="015924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    </w:t>
      </w:r>
    </w:p>
    <w:p w14:paraId="53E326A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    </w:t>
      </w:r>
      <w:proofErr w:type="spellStart"/>
      <w:r w:rsidRPr="003528E8">
        <w:rPr>
          <w:sz w:val="18"/>
          <w:szCs w:val="18"/>
        </w:rPr>
        <w:t>sockaddr_in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GetAddr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const;</w:t>
      </w:r>
    </w:p>
    <w:p w14:paraId="4C4E8CC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    </w:t>
      </w:r>
    </w:p>
    <w:p w14:paraId="7C7C088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bool </w:t>
      </w:r>
      <w:proofErr w:type="gramStart"/>
      <w:r w:rsidRPr="003528E8">
        <w:rPr>
          <w:sz w:val="18"/>
          <w:szCs w:val="18"/>
        </w:rPr>
        <w:t>process(</w:t>
      </w:r>
      <w:proofErr w:type="gramEnd"/>
      <w:r w:rsidRPr="003528E8">
        <w:rPr>
          <w:sz w:val="18"/>
          <w:szCs w:val="18"/>
        </w:rPr>
        <w:t>);</w:t>
      </w:r>
    </w:p>
    <w:p w14:paraId="3D6134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</w:t>
      </w:r>
    </w:p>
    <w:p w14:paraId="552282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    int </w:t>
      </w:r>
      <w:proofErr w:type="spellStart"/>
      <w:proofErr w:type="gramStart"/>
      <w:r w:rsidRPr="003528E8">
        <w:rPr>
          <w:sz w:val="18"/>
          <w:szCs w:val="18"/>
        </w:rPr>
        <w:t>ToWriteBy</w:t>
      </w:r>
      <w:r w:rsidRPr="003528E8">
        <w:rPr>
          <w:sz w:val="18"/>
          <w:szCs w:val="18"/>
        </w:rPr>
        <w:t>tes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) { </w:t>
      </w:r>
    </w:p>
    <w:p w14:paraId="27E86F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        return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0].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 + </w:t>
      </w:r>
      <w:proofErr w:type="spellStart"/>
      <w:r w:rsidRPr="003528E8">
        <w:rPr>
          <w:sz w:val="18"/>
          <w:szCs w:val="18"/>
        </w:rPr>
        <w:t>iov</w:t>
      </w:r>
      <w:proofErr w:type="spellEnd"/>
      <w:r w:rsidRPr="003528E8">
        <w:rPr>
          <w:sz w:val="18"/>
          <w:szCs w:val="18"/>
        </w:rPr>
        <w:t>_[1].</w:t>
      </w:r>
      <w:proofErr w:type="spellStart"/>
      <w:r w:rsidRPr="003528E8">
        <w:rPr>
          <w:sz w:val="18"/>
          <w:szCs w:val="18"/>
        </w:rPr>
        <w:t>iov_len</w:t>
      </w:r>
      <w:proofErr w:type="spellEnd"/>
      <w:r w:rsidRPr="003528E8">
        <w:rPr>
          <w:sz w:val="18"/>
          <w:szCs w:val="18"/>
        </w:rPr>
        <w:t xml:space="preserve">; </w:t>
      </w:r>
    </w:p>
    <w:p w14:paraId="1B1616E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979EA1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</w:t>
      </w:r>
    </w:p>
    <w:p w14:paraId="15177C4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    bool </w:t>
      </w:r>
      <w:proofErr w:type="spellStart"/>
      <w:proofErr w:type="gram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 {</w:t>
      </w:r>
    </w:p>
    <w:p w14:paraId="41089C6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50             return request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IsKeepAlive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0264A3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9D9042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</w:t>
      </w:r>
    </w:p>
    <w:p w14:paraId="458053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static bool </w:t>
      </w:r>
      <w:proofErr w:type="spellStart"/>
      <w:r w:rsidRPr="003528E8">
        <w:rPr>
          <w:sz w:val="18"/>
          <w:szCs w:val="18"/>
        </w:rPr>
        <w:t>isET</w:t>
      </w:r>
      <w:proofErr w:type="spellEnd"/>
      <w:r w:rsidRPr="003528E8">
        <w:rPr>
          <w:sz w:val="18"/>
          <w:szCs w:val="18"/>
        </w:rPr>
        <w:t>;</w:t>
      </w:r>
    </w:p>
    <w:p w14:paraId="6708EF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    static </w:t>
      </w:r>
      <w:r w:rsidRPr="003528E8">
        <w:rPr>
          <w:sz w:val="18"/>
          <w:szCs w:val="18"/>
        </w:rPr>
        <w:t xml:space="preserve">const char*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;</w:t>
      </w:r>
    </w:p>
    <w:p w14:paraId="5CC832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   static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atomic&lt;int&gt; </w:t>
      </w:r>
      <w:proofErr w:type="spellStart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>;</w:t>
      </w:r>
    </w:p>
    <w:p w14:paraId="073A8B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    </w:t>
      </w:r>
    </w:p>
    <w:p w14:paraId="6C15A0F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14CCF63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   </w:t>
      </w:r>
    </w:p>
    <w:p w14:paraId="160EE87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    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_;</w:t>
      </w:r>
    </w:p>
    <w:p w14:paraId="54F8C5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    </w:t>
      </w:r>
      <w:proofErr w:type="gramStart"/>
      <w:r w:rsidRPr="003528E8">
        <w:rPr>
          <w:sz w:val="18"/>
          <w:szCs w:val="18"/>
        </w:rPr>
        <w:t xml:space="preserve">struct  </w:t>
      </w:r>
      <w:proofErr w:type="spellStart"/>
      <w:r w:rsidRPr="003528E8">
        <w:rPr>
          <w:sz w:val="18"/>
          <w:szCs w:val="18"/>
        </w:rPr>
        <w:t>sockaddr</w:t>
      </w:r>
      <w:proofErr w:type="gramEnd"/>
      <w:r w:rsidRPr="003528E8">
        <w:rPr>
          <w:sz w:val="18"/>
          <w:szCs w:val="18"/>
        </w:rPr>
        <w:t>_in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_;</w:t>
      </w:r>
    </w:p>
    <w:p w14:paraId="66ADF57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</w:t>
      </w:r>
    </w:p>
    <w:p w14:paraId="3AAEEE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bool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_;</w:t>
      </w:r>
    </w:p>
    <w:p w14:paraId="641127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    </w:t>
      </w:r>
    </w:p>
    <w:p w14:paraId="012D1F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    int </w:t>
      </w:r>
      <w:proofErr w:type="spellStart"/>
      <w:r w:rsidRPr="003528E8">
        <w:rPr>
          <w:sz w:val="18"/>
          <w:szCs w:val="18"/>
        </w:rPr>
        <w:t>iovCnt</w:t>
      </w:r>
      <w:proofErr w:type="spellEnd"/>
      <w:r w:rsidRPr="003528E8">
        <w:rPr>
          <w:sz w:val="18"/>
          <w:szCs w:val="18"/>
        </w:rPr>
        <w:t>_;</w:t>
      </w:r>
    </w:p>
    <w:p w14:paraId="3B1596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65         s</w:t>
      </w:r>
      <w:r w:rsidRPr="003528E8">
        <w:rPr>
          <w:sz w:val="18"/>
          <w:szCs w:val="18"/>
        </w:rPr>
        <w:t xml:space="preserve">truct </w:t>
      </w:r>
      <w:proofErr w:type="spellStart"/>
      <w:r w:rsidRPr="003528E8">
        <w:rPr>
          <w:sz w:val="18"/>
          <w:szCs w:val="18"/>
        </w:rPr>
        <w:t>iovec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iov</w:t>
      </w:r>
      <w:proofErr w:type="spellEnd"/>
      <w:proofErr w:type="gramStart"/>
      <w:r w:rsidRPr="003528E8">
        <w:rPr>
          <w:sz w:val="18"/>
          <w:szCs w:val="18"/>
        </w:rPr>
        <w:t>_[</w:t>
      </w:r>
      <w:proofErr w:type="gramEnd"/>
      <w:r w:rsidRPr="003528E8">
        <w:rPr>
          <w:sz w:val="18"/>
          <w:szCs w:val="18"/>
        </w:rPr>
        <w:t>2];</w:t>
      </w:r>
    </w:p>
    <w:p w14:paraId="462B21F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    </w:t>
      </w:r>
    </w:p>
    <w:p w14:paraId="7FC37F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    Buffer </w:t>
      </w:r>
      <w:proofErr w:type="spellStart"/>
      <w:r w:rsidRPr="003528E8">
        <w:rPr>
          <w:sz w:val="18"/>
          <w:szCs w:val="18"/>
        </w:rPr>
        <w:t>readBuff</w:t>
      </w:r>
      <w:proofErr w:type="spellEnd"/>
      <w:r w:rsidRPr="003528E8">
        <w:rPr>
          <w:sz w:val="18"/>
          <w:szCs w:val="18"/>
        </w:rPr>
        <w:t xml:space="preserve">_; // </w:t>
      </w:r>
      <w:proofErr w:type="spellStart"/>
      <w:r w:rsidRPr="003528E8">
        <w:rPr>
          <w:sz w:val="18"/>
          <w:szCs w:val="18"/>
        </w:rPr>
        <w:t>读缓冲区</w:t>
      </w:r>
      <w:proofErr w:type="spellEnd"/>
    </w:p>
    <w:p w14:paraId="0A0467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    Buffer </w:t>
      </w:r>
      <w:proofErr w:type="spellStart"/>
      <w:r w:rsidRPr="003528E8">
        <w:rPr>
          <w:sz w:val="18"/>
          <w:szCs w:val="18"/>
        </w:rPr>
        <w:t>writeBuff</w:t>
      </w:r>
      <w:proofErr w:type="spellEnd"/>
      <w:r w:rsidRPr="003528E8">
        <w:rPr>
          <w:sz w:val="18"/>
          <w:szCs w:val="18"/>
        </w:rPr>
        <w:t xml:space="preserve">_; // </w:t>
      </w:r>
      <w:proofErr w:type="spellStart"/>
      <w:r w:rsidRPr="003528E8">
        <w:rPr>
          <w:sz w:val="18"/>
          <w:szCs w:val="18"/>
        </w:rPr>
        <w:t>写缓冲区</w:t>
      </w:r>
      <w:proofErr w:type="spellEnd"/>
    </w:p>
    <w:p w14:paraId="660F30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</w:t>
      </w:r>
    </w:p>
    <w:p w14:paraId="6FCC9F0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70         </w:t>
      </w:r>
      <w:proofErr w:type="spell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 xml:space="preserve"> request_;</w:t>
      </w:r>
    </w:p>
    <w:p w14:paraId="17FD41A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    </w:t>
      </w:r>
      <w:proofErr w:type="spell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 xml:space="preserve"> response_;</w:t>
      </w:r>
    </w:p>
    <w:p w14:paraId="69CD995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0F804C0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</w:t>
      </w:r>
    </w:p>
    <w:p w14:paraId="47F0EB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  </w:t>
      </w:r>
    </w:p>
    <w:p w14:paraId="0091FF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75     #endif </w:t>
      </w:r>
      <w:r w:rsidRPr="003528E8">
        <w:rPr>
          <w:sz w:val="18"/>
          <w:szCs w:val="18"/>
        </w:rPr>
        <w:t>//HTTP_CONN_H</w:t>
      </w:r>
    </w:p>
    <w:p w14:paraId="7BF8DD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http\httprequest.cpp</w:t>
      </w:r>
    </w:p>
    <w:p w14:paraId="15599FF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2A5A3E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631EFB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2020-06-26</w:t>
      </w:r>
    </w:p>
    <w:p w14:paraId="36B1608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4DD0A53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585FBD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#include "</w:t>
      </w:r>
      <w:proofErr w:type="spellStart"/>
      <w:r w:rsidRPr="003528E8">
        <w:rPr>
          <w:sz w:val="18"/>
          <w:szCs w:val="18"/>
        </w:rPr>
        <w:t>httprequest.h</w:t>
      </w:r>
      <w:proofErr w:type="spellEnd"/>
      <w:r w:rsidRPr="003528E8">
        <w:rPr>
          <w:sz w:val="18"/>
          <w:szCs w:val="18"/>
        </w:rPr>
        <w:t>"</w:t>
      </w:r>
    </w:p>
    <w:p w14:paraId="6BEBFA8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using namespace std;</w:t>
      </w:r>
    </w:p>
    <w:p w14:paraId="56F78C7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71D4E00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const </w:t>
      </w:r>
      <w:proofErr w:type="spellStart"/>
      <w:r w:rsidRPr="003528E8">
        <w:rPr>
          <w:sz w:val="18"/>
          <w:szCs w:val="18"/>
        </w:rPr>
        <w:t>unordered_set</w:t>
      </w:r>
      <w:proofErr w:type="spellEnd"/>
      <w:r w:rsidRPr="003528E8">
        <w:rPr>
          <w:sz w:val="18"/>
          <w:szCs w:val="18"/>
        </w:rPr>
        <w:t xml:space="preserve">&lt;string&gt;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DEFAULT_HTML{</w:t>
      </w:r>
    </w:p>
    <w:p w14:paraId="0EA3B0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                 "/index", "/register", "/login",</w:t>
      </w:r>
    </w:p>
    <w:p w14:paraId="38B918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             "/welcome", "/video", "/picture"</w:t>
      </w:r>
      <w:proofErr w:type="gramStart"/>
      <w:r w:rsidRPr="003528E8">
        <w:rPr>
          <w:sz w:val="18"/>
          <w:szCs w:val="18"/>
        </w:rPr>
        <w:t>, }</w:t>
      </w:r>
      <w:proofErr w:type="gramEnd"/>
      <w:r w:rsidRPr="003528E8">
        <w:rPr>
          <w:sz w:val="18"/>
          <w:szCs w:val="18"/>
        </w:rPr>
        <w:t>;</w:t>
      </w:r>
    </w:p>
    <w:p w14:paraId="2FDB48E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  </w:t>
      </w:r>
    </w:p>
    <w:p w14:paraId="0A881AD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const </w:t>
      </w:r>
      <w:proofErr w:type="spellStart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 xml:space="preserve">&lt;string, int&gt;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DEFAULT_HTML_TAG {</w:t>
      </w:r>
    </w:p>
    <w:p w14:paraId="227A4C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      </w:t>
      </w:r>
      <w:r w:rsidRPr="003528E8">
        <w:rPr>
          <w:sz w:val="18"/>
          <w:szCs w:val="18"/>
        </w:rPr>
        <w:t xml:space="preserve">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>"/register.html", 0}, {"/login.html", 1},  };</w:t>
      </w:r>
    </w:p>
    <w:p w14:paraId="48D86C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</w:t>
      </w:r>
    </w:p>
    <w:p w14:paraId="31BA22A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void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Init() {</w:t>
      </w:r>
    </w:p>
    <w:p w14:paraId="4CD1597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         method_ = path_ = version_ = body_ = "";</w:t>
      </w:r>
    </w:p>
    <w:p w14:paraId="1662AF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         state_ = REQUEST_LINE;</w:t>
      </w:r>
    </w:p>
    <w:p w14:paraId="62F6B02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    </w:t>
      </w:r>
      <w:proofErr w:type="spellStart"/>
      <w:r w:rsidRPr="003528E8">
        <w:rPr>
          <w:sz w:val="18"/>
          <w:szCs w:val="18"/>
        </w:rPr>
        <w:t>header</w:t>
      </w:r>
      <w:proofErr w:type="gramStart"/>
      <w:r w:rsidRPr="003528E8">
        <w:rPr>
          <w:sz w:val="18"/>
          <w:szCs w:val="18"/>
        </w:rPr>
        <w:t>_.clear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2CD1D8B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    </w:t>
      </w:r>
      <w:proofErr w:type="spellStart"/>
      <w:r w:rsidRPr="003528E8">
        <w:rPr>
          <w:sz w:val="18"/>
          <w:szCs w:val="18"/>
        </w:rPr>
        <w:t>post</w:t>
      </w:r>
      <w:proofErr w:type="gramStart"/>
      <w:r w:rsidRPr="003528E8">
        <w:rPr>
          <w:sz w:val="18"/>
          <w:szCs w:val="18"/>
        </w:rPr>
        <w:t>_.clear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097480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56293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</w:t>
      </w:r>
      <w:r w:rsidRPr="003528E8">
        <w:rPr>
          <w:sz w:val="18"/>
          <w:szCs w:val="18"/>
        </w:rPr>
        <w:t xml:space="preserve">  </w:t>
      </w:r>
    </w:p>
    <w:p w14:paraId="41AF2E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bool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() const {</w:t>
      </w:r>
    </w:p>
    <w:p w14:paraId="78982F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23         if(</w:t>
      </w:r>
      <w:proofErr w:type="spellStart"/>
      <w:r w:rsidRPr="003528E8">
        <w:rPr>
          <w:sz w:val="18"/>
          <w:szCs w:val="18"/>
        </w:rPr>
        <w:t>header</w:t>
      </w:r>
      <w:proofErr w:type="gramStart"/>
      <w:r w:rsidRPr="003528E8">
        <w:rPr>
          <w:sz w:val="18"/>
          <w:szCs w:val="18"/>
        </w:rPr>
        <w:t>_.count</w:t>
      </w:r>
      <w:proofErr w:type="spellEnd"/>
      <w:proofErr w:type="gramEnd"/>
      <w:r w:rsidRPr="003528E8">
        <w:rPr>
          <w:sz w:val="18"/>
          <w:szCs w:val="18"/>
        </w:rPr>
        <w:t>("Connection") == 1) {</w:t>
      </w:r>
    </w:p>
    <w:p w14:paraId="01653D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        return </w:t>
      </w:r>
      <w:proofErr w:type="spellStart"/>
      <w:r w:rsidRPr="003528E8">
        <w:rPr>
          <w:sz w:val="18"/>
          <w:szCs w:val="18"/>
        </w:rPr>
        <w:t>header</w:t>
      </w:r>
      <w:proofErr w:type="gramStart"/>
      <w:r w:rsidRPr="003528E8">
        <w:rPr>
          <w:sz w:val="18"/>
          <w:szCs w:val="18"/>
        </w:rPr>
        <w:t>_.find</w:t>
      </w:r>
      <w:proofErr w:type="spellEnd"/>
      <w:proofErr w:type="gramEnd"/>
      <w:r w:rsidRPr="003528E8">
        <w:rPr>
          <w:sz w:val="18"/>
          <w:szCs w:val="18"/>
        </w:rPr>
        <w:t>("Connection")-&gt;second == "keep-alive" &amp;&amp; version_ == "1.1";</w:t>
      </w:r>
    </w:p>
    <w:p w14:paraId="24033B0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AFD2D8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26         return false;</w:t>
      </w:r>
    </w:p>
    <w:p w14:paraId="4DC958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05B838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</w:t>
      </w:r>
    </w:p>
    <w:p w14:paraId="11D1CD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bool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parse(Buffer&amp; buff) {</w:t>
      </w:r>
    </w:p>
    <w:p w14:paraId="38CC347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  const char </w:t>
      </w:r>
      <w:proofErr w:type="gramStart"/>
      <w:r w:rsidRPr="003528E8">
        <w:rPr>
          <w:sz w:val="18"/>
          <w:szCs w:val="18"/>
        </w:rPr>
        <w:t>CRLF[</w:t>
      </w:r>
      <w:proofErr w:type="gramEnd"/>
      <w:r w:rsidRPr="003528E8">
        <w:rPr>
          <w:sz w:val="18"/>
          <w:szCs w:val="18"/>
        </w:rPr>
        <w:t>] = "\r\n";</w:t>
      </w:r>
    </w:p>
    <w:p w14:paraId="0D04E80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31         if(</w:t>
      </w:r>
      <w:proofErr w:type="spellStart"/>
      <w:proofErr w:type="gramStart"/>
      <w:r w:rsidRPr="003528E8">
        <w:rPr>
          <w:sz w:val="18"/>
          <w:szCs w:val="18"/>
        </w:rPr>
        <w:t>buff.ReadableBytes</w:t>
      </w:r>
      <w:proofErr w:type="spellEnd"/>
      <w:proofErr w:type="gramEnd"/>
      <w:r w:rsidRPr="003528E8">
        <w:rPr>
          <w:sz w:val="18"/>
          <w:szCs w:val="18"/>
        </w:rPr>
        <w:t>() &lt;= 0) {</w:t>
      </w:r>
    </w:p>
    <w:p w14:paraId="1045727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32             return false;</w:t>
      </w:r>
    </w:p>
    <w:p w14:paraId="5344FB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875EC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34         while(</w:t>
      </w:r>
      <w:proofErr w:type="spellStart"/>
      <w:proofErr w:type="gramStart"/>
      <w:r w:rsidRPr="003528E8">
        <w:rPr>
          <w:sz w:val="18"/>
          <w:szCs w:val="18"/>
        </w:rPr>
        <w:t>buff.ReadableBytes</w:t>
      </w:r>
      <w:proofErr w:type="spellEnd"/>
      <w:proofErr w:type="gramEnd"/>
      <w:r w:rsidRPr="003528E8">
        <w:rPr>
          <w:sz w:val="18"/>
          <w:szCs w:val="18"/>
        </w:rPr>
        <w:t>() &amp;&amp; state_ != FINISH) {</w:t>
      </w:r>
    </w:p>
    <w:p w14:paraId="7EECF6F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    </w:t>
      </w:r>
      <w:r w:rsidRPr="003528E8">
        <w:rPr>
          <w:sz w:val="18"/>
          <w:szCs w:val="18"/>
        </w:rPr>
        <w:t xml:space="preserve">const char* </w:t>
      </w:r>
      <w:proofErr w:type="spellStart"/>
      <w:r w:rsidRPr="003528E8">
        <w:rPr>
          <w:sz w:val="18"/>
          <w:szCs w:val="18"/>
        </w:rPr>
        <w:t>lineEnd</w:t>
      </w:r>
      <w:proofErr w:type="spellEnd"/>
      <w:r w:rsidRPr="003528E8">
        <w:rPr>
          <w:sz w:val="18"/>
          <w:szCs w:val="18"/>
        </w:rPr>
        <w:t xml:space="preserve"> = search(</w:t>
      </w:r>
      <w:proofErr w:type="spellStart"/>
      <w:proofErr w:type="gramStart"/>
      <w:r w:rsidRPr="003528E8">
        <w:rPr>
          <w:sz w:val="18"/>
          <w:szCs w:val="18"/>
        </w:rPr>
        <w:t>buff.Peek</w:t>
      </w:r>
      <w:proofErr w:type="spellEnd"/>
      <w:proofErr w:type="gram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buff.BeginWriteConst</w:t>
      </w:r>
      <w:proofErr w:type="spellEnd"/>
      <w:r w:rsidRPr="003528E8">
        <w:rPr>
          <w:sz w:val="18"/>
          <w:szCs w:val="18"/>
        </w:rPr>
        <w:t>(), CRLF, CRLF + 2);</w:t>
      </w:r>
    </w:p>
    <w:p w14:paraId="63CBA9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string line(</w:t>
      </w:r>
      <w:proofErr w:type="spellStart"/>
      <w:r w:rsidRPr="003528E8">
        <w:rPr>
          <w:sz w:val="18"/>
          <w:szCs w:val="18"/>
        </w:rPr>
        <w:t>buff.Peek</w:t>
      </w:r>
      <w:proofErr w:type="spell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lineEnd</w:t>
      </w:r>
      <w:proofErr w:type="spellEnd"/>
      <w:r w:rsidRPr="003528E8">
        <w:rPr>
          <w:sz w:val="18"/>
          <w:szCs w:val="18"/>
        </w:rPr>
        <w:t>);</w:t>
      </w:r>
    </w:p>
    <w:p w14:paraId="1729647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      </w:t>
      </w:r>
      <w:proofErr w:type="gramStart"/>
      <w:r w:rsidRPr="003528E8">
        <w:rPr>
          <w:sz w:val="18"/>
          <w:szCs w:val="18"/>
        </w:rPr>
        <w:t>switch</w:t>
      </w:r>
      <w:proofErr w:type="gramEnd"/>
      <w:r w:rsidRPr="003528E8">
        <w:rPr>
          <w:sz w:val="18"/>
          <w:szCs w:val="18"/>
        </w:rPr>
        <w:t>(state_)</w:t>
      </w:r>
    </w:p>
    <w:p w14:paraId="29FF8C4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4BB6883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    case </w:t>
      </w:r>
      <w:proofErr w:type="gramStart"/>
      <w:r w:rsidRPr="003528E8">
        <w:rPr>
          <w:sz w:val="18"/>
          <w:szCs w:val="18"/>
        </w:rPr>
        <w:t>REQUEST</w:t>
      </w:r>
      <w:proofErr w:type="gramEnd"/>
      <w:r w:rsidRPr="003528E8">
        <w:rPr>
          <w:sz w:val="18"/>
          <w:szCs w:val="18"/>
        </w:rPr>
        <w:t>_LINE:</w:t>
      </w:r>
    </w:p>
    <w:p w14:paraId="3493A34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40                 if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ParseRequ</w:t>
      </w:r>
      <w:r w:rsidRPr="003528E8">
        <w:rPr>
          <w:sz w:val="18"/>
          <w:szCs w:val="18"/>
        </w:rPr>
        <w:t>estLine</w:t>
      </w:r>
      <w:proofErr w:type="spellEnd"/>
      <w:proofErr w:type="gramEnd"/>
      <w:r w:rsidRPr="003528E8">
        <w:rPr>
          <w:sz w:val="18"/>
          <w:szCs w:val="18"/>
        </w:rPr>
        <w:t>_(line)) {</w:t>
      </w:r>
    </w:p>
    <w:p w14:paraId="1EECC9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41                     return false;</w:t>
      </w:r>
    </w:p>
    <w:p w14:paraId="7CFD9E8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8B7C5F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        </w:t>
      </w:r>
      <w:proofErr w:type="spellStart"/>
      <w:r w:rsidRPr="003528E8">
        <w:rPr>
          <w:sz w:val="18"/>
          <w:szCs w:val="18"/>
        </w:rPr>
        <w:t>ParsePath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2D32404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 xml:space="preserve">;    </w:t>
      </w:r>
    </w:p>
    <w:p w14:paraId="7BD838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45             case HEADERS:</w:t>
      </w:r>
    </w:p>
    <w:p w14:paraId="310187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            </w:t>
      </w:r>
      <w:proofErr w:type="spellStart"/>
      <w:r w:rsidRPr="003528E8">
        <w:rPr>
          <w:sz w:val="18"/>
          <w:szCs w:val="18"/>
        </w:rPr>
        <w:t>ParseHeader</w:t>
      </w:r>
      <w:proofErr w:type="spellEnd"/>
      <w:r w:rsidRPr="003528E8">
        <w:rPr>
          <w:sz w:val="18"/>
          <w:szCs w:val="18"/>
        </w:rPr>
        <w:t>_(line);</w:t>
      </w:r>
    </w:p>
    <w:p w14:paraId="22A7D73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        </w:t>
      </w:r>
      <w:r w:rsidRPr="003528E8">
        <w:rPr>
          <w:sz w:val="18"/>
          <w:szCs w:val="18"/>
        </w:rPr>
        <w:t>if(</w:t>
      </w:r>
      <w:proofErr w:type="spellStart"/>
      <w:proofErr w:type="gramStart"/>
      <w:r w:rsidRPr="003528E8">
        <w:rPr>
          <w:sz w:val="18"/>
          <w:szCs w:val="18"/>
        </w:rPr>
        <w:t>buff.ReadableBytes</w:t>
      </w:r>
      <w:proofErr w:type="spellEnd"/>
      <w:proofErr w:type="gramEnd"/>
      <w:r w:rsidRPr="003528E8">
        <w:rPr>
          <w:sz w:val="18"/>
          <w:szCs w:val="18"/>
        </w:rPr>
        <w:t>() &lt;= 2) {</w:t>
      </w:r>
    </w:p>
    <w:p w14:paraId="1BF847B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48                     state_ = FINISH;</w:t>
      </w:r>
    </w:p>
    <w:p w14:paraId="1EE46F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CA4E5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50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1CFBB2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51             case BODY:</w:t>
      </w:r>
    </w:p>
    <w:p w14:paraId="7EF302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            </w:t>
      </w:r>
      <w:proofErr w:type="spellStart"/>
      <w:r w:rsidRPr="003528E8">
        <w:rPr>
          <w:sz w:val="18"/>
          <w:szCs w:val="18"/>
        </w:rPr>
        <w:t>ParseBody</w:t>
      </w:r>
      <w:proofErr w:type="spellEnd"/>
      <w:r w:rsidRPr="003528E8">
        <w:rPr>
          <w:sz w:val="18"/>
          <w:szCs w:val="18"/>
        </w:rPr>
        <w:t>_(line);</w:t>
      </w:r>
    </w:p>
    <w:p w14:paraId="4BA4245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731209E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54             default:</w:t>
      </w:r>
    </w:p>
    <w:p w14:paraId="16137C0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        </w:t>
      </w:r>
      <w:r w:rsidRPr="003528E8">
        <w:rPr>
          <w:sz w:val="18"/>
          <w:szCs w:val="18"/>
        </w:rPr>
        <w:t xml:space="preserve">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048AC5F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AD9FE0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lineEnd</w:t>
      </w:r>
      <w:proofErr w:type="spellEnd"/>
      <w:r w:rsidRPr="003528E8">
        <w:rPr>
          <w:sz w:val="18"/>
          <w:szCs w:val="18"/>
        </w:rPr>
        <w:t xml:space="preserve"> == </w:t>
      </w:r>
      <w:proofErr w:type="spellStart"/>
      <w:r w:rsidRPr="003528E8">
        <w:rPr>
          <w:sz w:val="18"/>
          <w:szCs w:val="18"/>
        </w:rPr>
        <w:t>buff.BeginWrite</w:t>
      </w:r>
      <w:proofErr w:type="spellEnd"/>
      <w:r w:rsidRPr="003528E8">
        <w:rPr>
          <w:sz w:val="18"/>
          <w:szCs w:val="18"/>
        </w:rPr>
        <w:t>()) { break; }</w:t>
      </w:r>
    </w:p>
    <w:p w14:paraId="77F451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        </w:t>
      </w:r>
      <w:proofErr w:type="spellStart"/>
      <w:proofErr w:type="gramStart"/>
      <w:r w:rsidRPr="003528E8">
        <w:rPr>
          <w:sz w:val="18"/>
          <w:szCs w:val="18"/>
        </w:rPr>
        <w:t>buff.RetrieveUntil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lineEnd</w:t>
      </w:r>
      <w:proofErr w:type="spellEnd"/>
      <w:r w:rsidRPr="003528E8">
        <w:rPr>
          <w:sz w:val="18"/>
          <w:szCs w:val="18"/>
        </w:rPr>
        <w:t xml:space="preserve"> + 2);</w:t>
      </w:r>
    </w:p>
    <w:p w14:paraId="72D6442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10068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60         LOG_DEBUG("[%s], [%s], [%s]", method_.</w:t>
      </w:r>
      <w:proofErr w:type="spellStart"/>
      <w:r w:rsidRPr="003528E8">
        <w:rPr>
          <w:sz w:val="18"/>
          <w:szCs w:val="18"/>
        </w:rPr>
        <w:t>c_</w:t>
      </w:r>
      <w:proofErr w:type="gramStart"/>
      <w:r w:rsidRPr="003528E8">
        <w:rPr>
          <w:sz w:val="18"/>
          <w:szCs w:val="18"/>
        </w:rPr>
        <w:t>str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), path_.</w:t>
      </w:r>
      <w:proofErr w:type="spellStart"/>
      <w:r w:rsidRPr="003528E8">
        <w:rPr>
          <w:sz w:val="18"/>
          <w:szCs w:val="18"/>
        </w:rPr>
        <w:t>c_str</w:t>
      </w:r>
      <w:proofErr w:type="spellEnd"/>
      <w:r w:rsidRPr="003528E8">
        <w:rPr>
          <w:sz w:val="18"/>
          <w:szCs w:val="18"/>
        </w:rPr>
        <w:t xml:space="preserve">(), </w:t>
      </w:r>
      <w:r w:rsidRPr="003528E8">
        <w:rPr>
          <w:sz w:val="18"/>
          <w:szCs w:val="18"/>
        </w:rPr>
        <w:t>version_.</w:t>
      </w:r>
      <w:proofErr w:type="spellStart"/>
      <w:r w:rsidRPr="003528E8">
        <w:rPr>
          <w:sz w:val="18"/>
          <w:szCs w:val="18"/>
        </w:rPr>
        <w:t>c_str</w:t>
      </w:r>
      <w:proofErr w:type="spellEnd"/>
      <w:r w:rsidRPr="003528E8">
        <w:rPr>
          <w:sz w:val="18"/>
          <w:szCs w:val="18"/>
        </w:rPr>
        <w:t>());</w:t>
      </w:r>
    </w:p>
    <w:p w14:paraId="27BF619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61         return true;</w:t>
      </w:r>
    </w:p>
    <w:p w14:paraId="740FE7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13F46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</w:t>
      </w:r>
    </w:p>
    <w:p w14:paraId="137429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void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ParsePath</w:t>
      </w:r>
      <w:proofErr w:type="spellEnd"/>
      <w:r w:rsidRPr="003528E8">
        <w:rPr>
          <w:sz w:val="18"/>
          <w:szCs w:val="18"/>
        </w:rPr>
        <w:t>_() {</w:t>
      </w:r>
    </w:p>
    <w:p w14:paraId="6A6534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path_ == "/") {</w:t>
      </w:r>
    </w:p>
    <w:p w14:paraId="479541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       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 xml:space="preserve">_ = "/index.html"; </w:t>
      </w:r>
    </w:p>
    <w:p w14:paraId="43F219D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9D613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68         else {</w:t>
      </w:r>
    </w:p>
    <w:p w14:paraId="64AFC57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        </w:t>
      </w:r>
      <w:proofErr w:type="gramStart"/>
      <w:r w:rsidRPr="003528E8">
        <w:rPr>
          <w:sz w:val="18"/>
          <w:szCs w:val="18"/>
        </w:rPr>
        <w:t>for(</w:t>
      </w:r>
      <w:proofErr w:type="gramEnd"/>
      <w:r w:rsidRPr="003528E8">
        <w:rPr>
          <w:sz w:val="18"/>
          <w:szCs w:val="18"/>
        </w:rPr>
        <w:t>auto &amp;item: DEFAULT_HTML) {</w:t>
      </w:r>
    </w:p>
    <w:p w14:paraId="46376B8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70        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item == path_) {</w:t>
      </w:r>
    </w:p>
    <w:p w14:paraId="5724F9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               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>_ += ".html";</w:t>
      </w:r>
    </w:p>
    <w:p w14:paraId="40790D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 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7F0B41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DDECD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77B137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75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7A7238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20B0E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  </w:t>
      </w:r>
    </w:p>
    <w:p w14:paraId="4D269C9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78     bool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ParseRequestLine</w:t>
      </w:r>
      <w:proofErr w:type="spellEnd"/>
      <w:r w:rsidRPr="003528E8">
        <w:rPr>
          <w:sz w:val="18"/>
          <w:szCs w:val="18"/>
        </w:rPr>
        <w:t>_(const string&amp; line) {</w:t>
      </w:r>
    </w:p>
    <w:p w14:paraId="5D51B8C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79 </w:t>
      </w:r>
      <w:r w:rsidRPr="003528E8">
        <w:rPr>
          <w:sz w:val="18"/>
          <w:szCs w:val="18"/>
        </w:rPr>
        <w:t xml:space="preserve">        regex </w:t>
      </w:r>
      <w:proofErr w:type="gramStart"/>
      <w:r w:rsidRPr="003528E8">
        <w:rPr>
          <w:sz w:val="18"/>
          <w:szCs w:val="18"/>
        </w:rPr>
        <w:t>patten(</w:t>
      </w:r>
      <w:proofErr w:type="gramEnd"/>
      <w:r w:rsidRPr="003528E8">
        <w:rPr>
          <w:sz w:val="18"/>
          <w:szCs w:val="18"/>
        </w:rPr>
        <w:t>"^([^ ]*) ([^ ]*) HTTP/([^ ]*)$");</w:t>
      </w:r>
    </w:p>
    <w:p w14:paraId="232A6A0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80         </w:t>
      </w:r>
      <w:proofErr w:type="spellStart"/>
      <w:r w:rsidRPr="003528E8">
        <w:rPr>
          <w:sz w:val="18"/>
          <w:szCs w:val="18"/>
        </w:rPr>
        <w:t>smatch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subMatch</w:t>
      </w:r>
      <w:proofErr w:type="spellEnd"/>
      <w:r w:rsidRPr="003528E8">
        <w:rPr>
          <w:sz w:val="18"/>
          <w:szCs w:val="18"/>
        </w:rPr>
        <w:t>;</w:t>
      </w:r>
    </w:p>
    <w:p w14:paraId="2D338B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regex_match</w:t>
      </w:r>
      <w:proofErr w:type="spellEnd"/>
      <w:r w:rsidRPr="003528E8">
        <w:rPr>
          <w:sz w:val="18"/>
          <w:szCs w:val="18"/>
        </w:rPr>
        <w:t xml:space="preserve">(line, </w:t>
      </w:r>
      <w:proofErr w:type="spellStart"/>
      <w:r w:rsidRPr="003528E8">
        <w:rPr>
          <w:sz w:val="18"/>
          <w:szCs w:val="18"/>
        </w:rPr>
        <w:t>subMatch</w:t>
      </w:r>
      <w:proofErr w:type="spellEnd"/>
      <w:r w:rsidRPr="003528E8">
        <w:rPr>
          <w:sz w:val="18"/>
          <w:szCs w:val="18"/>
        </w:rPr>
        <w:t xml:space="preserve">, patten)) {   </w:t>
      </w:r>
    </w:p>
    <w:p w14:paraId="2D6973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82             method_ = </w:t>
      </w:r>
      <w:proofErr w:type="spellStart"/>
      <w:proofErr w:type="gramStart"/>
      <w:r w:rsidRPr="003528E8">
        <w:rPr>
          <w:sz w:val="18"/>
          <w:szCs w:val="18"/>
        </w:rPr>
        <w:t>subMatch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1];</w:t>
      </w:r>
    </w:p>
    <w:p w14:paraId="418559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83             path_ = </w:t>
      </w:r>
      <w:proofErr w:type="spellStart"/>
      <w:proofErr w:type="gramStart"/>
      <w:r w:rsidRPr="003528E8">
        <w:rPr>
          <w:sz w:val="18"/>
          <w:szCs w:val="18"/>
        </w:rPr>
        <w:t>subMatch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2];</w:t>
      </w:r>
    </w:p>
    <w:p w14:paraId="33CF18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84             version_ = </w:t>
      </w:r>
      <w:proofErr w:type="spellStart"/>
      <w:proofErr w:type="gramStart"/>
      <w:r w:rsidRPr="003528E8">
        <w:rPr>
          <w:sz w:val="18"/>
          <w:szCs w:val="18"/>
        </w:rPr>
        <w:t>subMatch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3]</w:t>
      </w:r>
      <w:r w:rsidRPr="003528E8">
        <w:rPr>
          <w:sz w:val="18"/>
          <w:szCs w:val="18"/>
        </w:rPr>
        <w:t>;</w:t>
      </w:r>
    </w:p>
    <w:p w14:paraId="2ADA4D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85             state_ = HEADERS;</w:t>
      </w:r>
    </w:p>
    <w:p w14:paraId="13CA59D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86             return true;</w:t>
      </w:r>
    </w:p>
    <w:p w14:paraId="54E470F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ACE2C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88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RequestLine</w:t>
      </w:r>
      <w:proofErr w:type="spellEnd"/>
      <w:r w:rsidRPr="003528E8">
        <w:rPr>
          <w:sz w:val="18"/>
          <w:szCs w:val="18"/>
        </w:rPr>
        <w:t xml:space="preserve"> Error");</w:t>
      </w:r>
    </w:p>
    <w:p w14:paraId="328113D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89         return false;</w:t>
      </w:r>
    </w:p>
    <w:p w14:paraId="1CE2C4A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29EC7D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91     </w:t>
      </w:r>
    </w:p>
    <w:p w14:paraId="6065F5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92     void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ParseHeader</w:t>
      </w:r>
      <w:proofErr w:type="spellEnd"/>
      <w:r w:rsidRPr="003528E8">
        <w:rPr>
          <w:sz w:val="18"/>
          <w:szCs w:val="18"/>
        </w:rPr>
        <w:t>_(const string&amp; line) {</w:t>
      </w:r>
    </w:p>
    <w:p w14:paraId="427C7A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93         regex </w:t>
      </w:r>
      <w:proofErr w:type="gramStart"/>
      <w:r w:rsidRPr="003528E8">
        <w:rPr>
          <w:sz w:val="18"/>
          <w:szCs w:val="18"/>
        </w:rPr>
        <w:t>patten(</w:t>
      </w:r>
      <w:proofErr w:type="gramEnd"/>
      <w:r w:rsidRPr="003528E8">
        <w:rPr>
          <w:sz w:val="18"/>
          <w:szCs w:val="18"/>
        </w:rPr>
        <w:t>"^([^:]*): ?(.*)$");</w:t>
      </w:r>
    </w:p>
    <w:p w14:paraId="3C7FB2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94         </w:t>
      </w:r>
      <w:proofErr w:type="spellStart"/>
      <w:r w:rsidRPr="003528E8">
        <w:rPr>
          <w:sz w:val="18"/>
          <w:szCs w:val="18"/>
        </w:rPr>
        <w:t>smatch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subMatch</w:t>
      </w:r>
      <w:proofErr w:type="spellEnd"/>
      <w:r w:rsidRPr="003528E8">
        <w:rPr>
          <w:sz w:val="18"/>
          <w:szCs w:val="18"/>
        </w:rPr>
        <w:t>;</w:t>
      </w:r>
    </w:p>
    <w:p w14:paraId="09F7B8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95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regex_match</w:t>
      </w:r>
      <w:proofErr w:type="spellEnd"/>
      <w:r w:rsidRPr="003528E8">
        <w:rPr>
          <w:sz w:val="18"/>
          <w:szCs w:val="18"/>
        </w:rPr>
        <w:t xml:space="preserve">(line, </w:t>
      </w:r>
      <w:proofErr w:type="spellStart"/>
      <w:r w:rsidRPr="003528E8">
        <w:rPr>
          <w:sz w:val="18"/>
          <w:szCs w:val="18"/>
        </w:rPr>
        <w:t>subMatch</w:t>
      </w:r>
      <w:proofErr w:type="spellEnd"/>
      <w:r w:rsidRPr="003528E8">
        <w:rPr>
          <w:sz w:val="18"/>
          <w:szCs w:val="18"/>
        </w:rPr>
        <w:t>, patten)) {</w:t>
      </w:r>
    </w:p>
    <w:p w14:paraId="7F680C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96             header_[</w:t>
      </w:r>
      <w:proofErr w:type="spellStart"/>
      <w:proofErr w:type="gramStart"/>
      <w:r w:rsidRPr="003528E8">
        <w:rPr>
          <w:sz w:val="18"/>
          <w:szCs w:val="18"/>
        </w:rPr>
        <w:t>subMatch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 xml:space="preserve">1]] = </w:t>
      </w:r>
      <w:proofErr w:type="spellStart"/>
      <w:r w:rsidRPr="003528E8">
        <w:rPr>
          <w:sz w:val="18"/>
          <w:szCs w:val="18"/>
        </w:rPr>
        <w:t>subMatch</w:t>
      </w:r>
      <w:proofErr w:type="spellEnd"/>
      <w:r w:rsidRPr="003528E8">
        <w:rPr>
          <w:sz w:val="18"/>
          <w:szCs w:val="18"/>
        </w:rPr>
        <w:t>[2];</w:t>
      </w:r>
    </w:p>
    <w:p w14:paraId="55A3CAE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7ACF5E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98         else {</w:t>
      </w:r>
    </w:p>
    <w:p w14:paraId="1161CE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99             state_ = BODY;</w:t>
      </w:r>
    </w:p>
    <w:p w14:paraId="704541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100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BF20D4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FF44B4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102     </w:t>
      </w:r>
    </w:p>
    <w:p w14:paraId="59FA12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103     void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ParseBody</w:t>
      </w:r>
      <w:proofErr w:type="spellEnd"/>
      <w:r w:rsidRPr="003528E8">
        <w:rPr>
          <w:sz w:val="18"/>
          <w:szCs w:val="18"/>
        </w:rPr>
        <w:t>_(const string&amp; line) {</w:t>
      </w:r>
    </w:p>
    <w:p w14:paraId="69B136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104         body_ = line;</w:t>
      </w:r>
    </w:p>
    <w:p w14:paraId="4E73147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105         </w:t>
      </w:r>
      <w:proofErr w:type="spellStart"/>
      <w:r w:rsidRPr="003528E8">
        <w:rPr>
          <w:sz w:val="18"/>
          <w:szCs w:val="18"/>
        </w:rPr>
        <w:t>ParsePost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2FE51C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106         state_ = FINISH;</w:t>
      </w:r>
    </w:p>
    <w:p w14:paraId="038643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107         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 xml:space="preserve">"Body:%s,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:%d", </w:t>
      </w:r>
      <w:proofErr w:type="spellStart"/>
      <w:r w:rsidRPr="003528E8">
        <w:rPr>
          <w:sz w:val="18"/>
          <w:szCs w:val="18"/>
        </w:rPr>
        <w:t>line.c_str</w:t>
      </w:r>
      <w:proofErr w:type="spell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line.size</w:t>
      </w:r>
      <w:proofErr w:type="spellEnd"/>
      <w:r w:rsidRPr="003528E8">
        <w:rPr>
          <w:sz w:val="18"/>
          <w:szCs w:val="18"/>
        </w:rPr>
        <w:t>());</w:t>
      </w:r>
    </w:p>
    <w:p w14:paraId="50DAD7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6879B4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109     </w:t>
      </w:r>
    </w:p>
    <w:p w14:paraId="4B5D10D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110     int</w:t>
      </w:r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ConverHex</w:t>
      </w:r>
      <w:proofErr w:type="spellEnd"/>
      <w:r w:rsidRPr="003528E8">
        <w:rPr>
          <w:sz w:val="18"/>
          <w:szCs w:val="18"/>
        </w:rPr>
        <w:t xml:space="preserve">(char </w:t>
      </w:r>
      <w:proofErr w:type="spellStart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>) {</w:t>
      </w:r>
    </w:p>
    <w:p w14:paraId="4C5AFEE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111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 xml:space="preserve"> &gt;= 'A' &amp;&amp; </w:t>
      </w:r>
      <w:proofErr w:type="spellStart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 xml:space="preserve"> &lt;= 'F') return </w:t>
      </w:r>
      <w:proofErr w:type="spellStart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 xml:space="preserve"> -'A' + 10;</w:t>
      </w:r>
    </w:p>
    <w:p w14:paraId="59F21A7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112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 xml:space="preserve"> &gt;= 'a' &amp;&amp; </w:t>
      </w:r>
      <w:proofErr w:type="spellStart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 xml:space="preserve"> &lt;= 'f') return </w:t>
      </w:r>
      <w:proofErr w:type="spellStart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 xml:space="preserve"> -'a' + 10;</w:t>
      </w:r>
    </w:p>
    <w:p w14:paraId="37ED4D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113         return </w:t>
      </w:r>
      <w:proofErr w:type="spellStart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>;</w:t>
      </w:r>
    </w:p>
    <w:p w14:paraId="25B66E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2CB0B3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115     </w:t>
      </w:r>
    </w:p>
    <w:p w14:paraId="2279F38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116     void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ParsePost</w:t>
      </w:r>
      <w:proofErr w:type="spellEnd"/>
      <w:r w:rsidRPr="003528E8">
        <w:rPr>
          <w:sz w:val="18"/>
          <w:szCs w:val="18"/>
        </w:rPr>
        <w:t>_() {</w:t>
      </w:r>
    </w:p>
    <w:p w14:paraId="3B8064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117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method_ == "POST" &amp;&amp; header_["Content-Type"] == "application/x-www-form-</w:t>
      </w:r>
      <w:proofErr w:type="spellStart"/>
      <w:r w:rsidRPr="003528E8">
        <w:rPr>
          <w:sz w:val="18"/>
          <w:szCs w:val="18"/>
        </w:rPr>
        <w:t>urlencoded</w:t>
      </w:r>
      <w:proofErr w:type="spellEnd"/>
      <w:r w:rsidRPr="003528E8">
        <w:rPr>
          <w:sz w:val="18"/>
          <w:szCs w:val="18"/>
        </w:rPr>
        <w:t>") {</w:t>
      </w:r>
    </w:p>
    <w:p w14:paraId="47AAAF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118             </w:t>
      </w:r>
      <w:proofErr w:type="spellStart"/>
      <w:r w:rsidRPr="003528E8">
        <w:rPr>
          <w:sz w:val="18"/>
          <w:szCs w:val="18"/>
        </w:rPr>
        <w:t>ParseFromUrlencoded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7A122E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119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DEFAULT_HTML_TAG.count</w:t>
      </w:r>
      <w:proofErr w:type="spellEnd"/>
      <w:r w:rsidRPr="003528E8">
        <w:rPr>
          <w:sz w:val="18"/>
          <w:szCs w:val="18"/>
        </w:rPr>
        <w:t>(path_)) {</w:t>
      </w:r>
    </w:p>
    <w:p w14:paraId="26832F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120                 int tag = </w:t>
      </w:r>
      <w:proofErr w:type="spellStart"/>
      <w:r w:rsidRPr="003528E8">
        <w:rPr>
          <w:sz w:val="18"/>
          <w:szCs w:val="18"/>
        </w:rPr>
        <w:t>DEFAULT_HTML_TAG.find</w:t>
      </w:r>
      <w:proofErr w:type="spellEnd"/>
      <w:r w:rsidRPr="003528E8">
        <w:rPr>
          <w:sz w:val="18"/>
          <w:szCs w:val="18"/>
        </w:rPr>
        <w:t>(path_)-&gt;second;</w:t>
      </w:r>
    </w:p>
    <w:p w14:paraId="11BC34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121                 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>"Tag:%d", tag);</w:t>
      </w:r>
    </w:p>
    <w:p w14:paraId="7C365A0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122        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tag == 0 || tag == 1) {</w:t>
      </w:r>
    </w:p>
    <w:p w14:paraId="4C27B3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123                     bool </w:t>
      </w:r>
      <w:proofErr w:type="spellStart"/>
      <w:r w:rsidRPr="003528E8">
        <w:rPr>
          <w:sz w:val="18"/>
          <w:szCs w:val="18"/>
        </w:rPr>
        <w:t>isLogin</w:t>
      </w:r>
      <w:proofErr w:type="spellEnd"/>
      <w:r w:rsidRPr="003528E8">
        <w:rPr>
          <w:sz w:val="18"/>
          <w:szCs w:val="18"/>
        </w:rPr>
        <w:t xml:space="preserve"> = (tag == 1);</w:t>
      </w:r>
    </w:p>
    <w:p w14:paraId="2A2B83C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124        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UserVerify</w:t>
      </w:r>
      <w:proofErr w:type="spellEnd"/>
      <w:r w:rsidRPr="003528E8">
        <w:rPr>
          <w:sz w:val="18"/>
          <w:szCs w:val="18"/>
        </w:rPr>
        <w:t>(post_["username"], post_["passwo</w:t>
      </w:r>
      <w:r w:rsidRPr="003528E8">
        <w:rPr>
          <w:sz w:val="18"/>
          <w:szCs w:val="18"/>
        </w:rPr>
        <w:t xml:space="preserve">rd"], </w:t>
      </w:r>
      <w:proofErr w:type="spellStart"/>
      <w:r w:rsidRPr="003528E8">
        <w:rPr>
          <w:sz w:val="18"/>
          <w:szCs w:val="18"/>
        </w:rPr>
        <w:t>isLogin</w:t>
      </w:r>
      <w:proofErr w:type="spellEnd"/>
      <w:r w:rsidRPr="003528E8">
        <w:rPr>
          <w:sz w:val="18"/>
          <w:szCs w:val="18"/>
        </w:rPr>
        <w:t>)) {</w:t>
      </w:r>
    </w:p>
    <w:p w14:paraId="626BD5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125                        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>_ = "/welcome.html";</w:t>
      </w:r>
    </w:p>
    <w:p w14:paraId="5DDDA4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126    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1B0E897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127                     else {</w:t>
      </w:r>
    </w:p>
    <w:p w14:paraId="17BCB67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128                        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>_ = "/error.html";</w:t>
      </w:r>
    </w:p>
    <w:p w14:paraId="3DB075A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129    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59D742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130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47D239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131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FCBB0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</w:t>
      </w:r>
      <w:r w:rsidRPr="003528E8">
        <w:rPr>
          <w:sz w:val="18"/>
          <w:szCs w:val="18"/>
        </w:rPr>
        <w:t xml:space="preserve">2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  </w:t>
      </w:r>
    </w:p>
    <w:p w14:paraId="443830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AB6E6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134     </w:t>
      </w:r>
    </w:p>
    <w:p w14:paraId="15C1048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135     void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ParseFromUrlencoded</w:t>
      </w:r>
      <w:proofErr w:type="spellEnd"/>
      <w:r w:rsidRPr="003528E8">
        <w:rPr>
          <w:sz w:val="18"/>
          <w:szCs w:val="18"/>
        </w:rPr>
        <w:t>_() {</w:t>
      </w:r>
    </w:p>
    <w:p w14:paraId="28D6FEB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136         if(</w:t>
      </w:r>
      <w:proofErr w:type="spellStart"/>
      <w:r w:rsidRPr="003528E8">
        <w:rPr>
          <w:sz w:val="18"/>
          <w:szCs w:val="18"/>
        </w:rPr>
        <w:t>body</w:t>
      </w:r>
      <w:proofErr w:type="gramStart"/>
      <w:r w:rsidRPr="003528E8">
        <w:rPr>
          <w:sz w:val="18"/>
          <w:szCs w:val="18"/>
        </w:rPr>
        <w:t>_.size</w:t>
      </w:r>
      <w:proofErr w:type="spellEnd"/>
      <w:proofErr w:type="gramEnd"/>
      <w:r w:rsidRPr="003528E8">
        <w:rPr>
          <w:sz w:val="18"/>
          <w:szCs w:val="18"/>
        </w:rPr>
        <w:t>() == 0) { return; }</w:t>
      </w:r>
    </w:p>
    <w:p w14:paraId="5AF6864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137     </w:t>
      </w:r>
    </w:p>
    <w:p w14:paraId="3E8921F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138         string </w:t>
      </w:r>
      <w:proofErr w:type="gramStart"/>
      <w:r w:rsidRPr="003528E8">
        <w:rPr>
          <w:sz w:val="18"/>
          <w:szCs w:val="18"/>
        </w:rPr>
        <w:t>key</w:t>
      </w:r>
      <w:proofErr w:type="gramEnd"/>
      <w:r w:rsidRPr="003528E8">
        <w:rPr>
          <w:sz w:val="18"/>
          <w:szCs w:val="18"/>
        </w:rPr>
        <w:t>, value;</w:t>
      </w:r>
    </w:p>
    <w:p w14:paraId="2DE7C2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139         int num = 0;</w:t>
      </w:r>
    </w:p>
    <w:p w14:paraId="2F0EA8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140         int n = </w:t>
      </w:r>
      <w:proofErr w:type="spellStart"/>
      <w:r w:rsidRPr="003528E8">
        <w:rPr>
          <w:sz w:val="18"/>
          <w:szCs w:val="18"/>
        </w:rPr>
        <w:t>body</w:t>
      </w:r>
      <w:proofErr w:type="gramStart"/>
      <w:r w:rsidRPr="003528E8">
        <w:rPr>
          <w:sz w:val="18"/>
          <w:szCs w:val="18"/>
        </w:rPr>
        <w:t>_.size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606DB6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141         int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0, j = 0;</w:t>
      </w:r>
    </w:p>
    <w:p w14:paraId="6C08E97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142     </w:t>
      </w:r>
    </w:p>
    <w:p w14:paraId="2CF28FB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143         </w:t>
      </w:r>
      <w:proofErr w:type="gramStart"/>
      <w:r w:rsidRPr="003528E8">
        <w:rPr>
          <w:sz w:val="18"/>
          <w:szCs w:val="18"/>
        </w:rPr>
        <w:t>for(</w:t>
      </w:r>
      <w:proofErr w:type="gramEnd"/>
      <w:r w:rsidRPr="003528E8">
        <w:rPr>
          <w:sz w:val="18"/>
          <w:szCs w:val="18"/>
        </w:rPr>
        <w:t xml:space="preserve">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 n;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++) {</w:t>
      </w:r>
    </w:p>
    <w:p w14:paraId="708147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144             char </w:t>
      </w:r>
      <w:proofErr w:type="spellStart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 xml:space="preserve"> = body_[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];</w:t>
      </w:r>
    </w:p>
    <w:p w14:paraId="2A9B7E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145             switch (</w:t>
      </w:r>
      <w:proofErr w:type="spellStart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>) {</w:t>
      </w:r>
    </w:p>
    <w:p w14:paraId="2A4BD6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146             case '=':</w:t>
      </w:r>
    </w:p>
    <w:p w14:paraId="3A6B44B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147                 key = body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substr</w:t>
      </w:r>
      <w:proofErr w:type="spellEnd"/>
      <w:proofErr w:type="gramEnd"/>
      <w:r w:rsidRPr="003528E8">
        <w:rPr>
          <w:sz w:val="18"/>
          <w:szCs w:val="18"/>
        </w:rPr>
        <w:t xml:space="preserve">(j,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- j);</w:t>
      </w:r>
    </w:p>
    <w:p w14:paraId="4037EA4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148                 j =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+ 1;</w:t>
      </w:r>
    </w:p>
    <w:p w14:paraId="3C23C92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149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43E81C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150             case '+':</w:t>
      </w:r>
    </w:p>
    <w:p w14:paraId="3AA023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151                 body_[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] = ' ';</w:t>
      </w:r>
    </w:p>
    <w:p w14:paraId="2C8AA0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152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5D42FCF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153             case '%':</w:t>
      </w:r>
    </w:p>
    <w:p w14:paraId="6DEE79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154                 num = </w:t>
      </w:r>
      <w:proofErr w:type="spellStart"/>
      <w:proofErr w:type="gramStart"/>
      <w:r w:rsidRPr="003528E8">
        <w:rPr>
          <w:sz w:val="18"/>
          <w:szCs w:val="18"/>
        </w:rPr>
        <w:t>ConverHex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body_[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+ 1]) * 16 + </w:t>
      </w:r>
      <w:proofErr w:type="spellStart"/>
      <w:r w:rsidRPr="003528E8">
        <w:rPr>
          <w:sz w:val="18"/>
          <w:szCs w:val="18"/>
        </w:rPr>
        <w:t>ConverHex</w:t>
      </w:r>
      <w:proofErr w:type="spellEnd"/>
      <w:r w:rsidRPr="003528E8">
        <w:rPr>
          <w:sz w:val="18"/>
          <w:szCs w:val="18"/>
        </w:rPr>
        <w:t>(body_[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+ 2]);</w:t>
      </w:r>
    </w:p>
    <w:p w14:paraId="70AC76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155                 body</w:t>
      </w:r>
      <w:proofErr w:type="gramStart"/>
      <w:r w:rsidRPr="003528E8">
        <w:rPr>
          <w:sz w:val="18"/>
          <w:szCs w:val="18"/>
        </w:rPr>
        <w:t>_[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+ 2] = num % 10 + </w:t>
      </w:r>
      <w:r w:rsidRPr="003528E8">
        <w:rPr>
          <w:sz w:val="18"/>
          <w:szCs w:val="18"/>
        </w:rPr>
        <w:t>'0';</w:t>
      </w:r>
    </w:p>
    <w:p w14:paraId="234E496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156                 body</w:t>
      </w:r>
      <w:proofErr w:type="gramStart"/>
      <w:r w:rsidRPr="003528E8">
        <w:rPr>
          <w:sz w:val="18"/>
          <w:szCs w:val="18"/>
        </w:rPr>
        <w:t>_[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+ 1] = num / 10 + '0';</w:t>
      </w:r>
    </w:p>
    <w:p w14:paraId="0D6310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157                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+= 2;</w:t>
      </w:r>
    </w:p>
    <w:p w14:paraId="2C8818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158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7C2C879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159             case '&amp;':</w:t>
      </w:r>
    </w:p>
    <w:p w14:paraId="535B06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160                 value = body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substr</w:t>
      </w:r>
      <w:proofErr w:type="spellEnd"/>
      <w:proofErr w:type="gramEnd"/>
      <w:r w:rsidRPr="003528E8">
        <w:rPr>
          <w:sz w:val="18"/>
          <w:szCs w:val="18"/>
        </w:rPr>
        <w:t xml:space="preserve">(j,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- j);</w:t>
      </w:r>
    </w:p>
    <w:p w14:paraId="662650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161                 j =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+ 1;</w:t>
      </w:r>
    </w:p>
    <w:p w14:paraId="66E175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162                 post_[key</w:t>
      </w:r>
      <w:r w:rsidRPr="003528E8">
        <w:rPr>
          <w:sz w:val="18"/>
          <w:szCs w:val="18"/>
        </w:rPr>
        <w:t>] = value;</w:t>
      </w:r>
    </w:p>
    <w:p w14:paraId="725355D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163                 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 xml:space="preserve">"%s = %s", </w:t>
      </w:r>
      <w:proofErr w:type="spellStart"/>
      <w:r w:rsidRPr="003528E8">
        <w:rPr>
          <w:sz w:val="18"/>
          <w:szCs w:val="18"/>
        </w:rPr>
        <w:t>key.c_str</w:t>
      </w:r>
      <w:proofErr w:type="spell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value.c_str</w:t>
      </w:r>
      <w:proofErr w:type="spellEnd"/>
      <w:r w:rsidRPr="003528E8">
        <w:rPr>
          <w:sz w:val="18"/>
          <w:szCs w:val="18"/>
        </w:rPr>
        <w:t>());</w:t>
      </w:r>
    </w:p>
    <w:p w14:paraId="02114A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164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6C6548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165             default:</w:t>
      </w:r>
    </w:p>
    <w:p w14:paraId="049781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166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433F5E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167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116D2C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3A1830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169         </w:t>
      </w:r>
      <w:proofErr w:type="gramStart"/>
      <w:r w:rsidRPr="003528E8">
        <w:rPr>
          <w:sz w:val="18"/>
          <w:szCs w:val="18"/>
        </w:rPr>
        <w:t>assert(</w:t>
      </w:r>
      <w:proofErr w:type="gramEnd"/>
      <w:r w:rsidRPr="003528E8">
        <w:rPr>
          <w:sz w:val="18"/>
          <w:szCs w:val="18"/>
        </w:rPr>
        <w:t xml:space="preserve">j &lt;=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);</w:t>
      </w:r>
    </w:p>
    <w:p w14:paraId="362B54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170         if(</w:t>
      </w:r>
      <w:proofErr w:type="spellStart"/>
      <w:r w:rsidRPr="003528E8">
        <w:rPr>
          <w:sz w:val="18"/>
          <w:szCs w:val="18"/>
        </w:rPr>
        <w:t>post</w:t>
      </w:r>
      <w:proofErr w:type="gramStart"/>
      <w:r w:rsidRPr="003528E8">
        <w:rPr>
          <w:sz w:val="18"/>
          <w:szCs w:val="18"/>
        </w:rPr>
        <w:t>_.count</w:t>
      </w:r>
      <w:proofErr w:type="spellEnd"/>
      <w:proofErr w:type="gramEnd"/>
      <w:r w:rsidRPr="003528E8">
        <w:rPr>
          <w:sz w:val="18"/>
          <w:szCs w:val="18"/>
        </w:rPr>
        <w:t>(k</w:t>
      </w:r>
      <w:r w:rsidRPr="003528E8">
        <w:rPr>
          <w:sz w:val="18"/>
          <w:szCs w:val="18"/>
        </w:rPr>
        <w:t xml:space="preserve">ey) == 0 &amp;&amp; j &lt;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 {</w:t>
      </w:r>
    </w:p>
    <w:p w14:paraId="376769E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171             value = body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substr</w:t>
      </w:r>
      <w:proofErr w:type="spellEnd"/>
      <w:proofErr w:type="gramEnd"/>
      <w:r w:rsidRPr="003528E8">
        <w:rPr>
          <w:sz w:val="18"/>
          <w:szCs w:val="18"/>
        </w:rPr>
        <w:t xml:space="preserve">(j,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- j);</w:t>
      </w:r>
    </w:p>
    <w:p w14:paraId="155601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172             post_[key] = value;</w:t>
      </w:r>
    </w:p>
    <w:p w14:paraId="1F7EDC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173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0D8F9F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EFA16D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175     </w:t>
      </w:r>
    </w:p>
    <w:p w14:paraId="5B4B83C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176     bool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UserVerify</w:t>
      </w:r>
      <w:proofErr w:type="spellEnd"/>
      <w:r w:rsidRPr="003528E8">
        <w:rPr>
          <w:sz w:val="18"/>
          <w:szCs w:val="18"/>
        </w:rPr>
        <w:t>(const string &amp;name, const string &amp;</w:t>
      </w:r>
      <w:proofErr w:type="spellStart"/>
      <w:r w:rsidRPr="003528E8">
        <w:rPr>
          <w:sz w:val="18"/>
          <w:szCs w:val="18"/>
        </w:rPr>
        <w:t>pwd</w:t>
      </w:r>
      <w:proofErr w:type="spellEnd"/>
      <w:r w:rsidRPr="003528E8">
        <w:rPr>
          <w:sz w:val="18"/>
          <w:szCs w:val="18"/>
        </w:rPr>
        <w:t xml:space="preserve">, bool </w:t>
      </w:r>
      <w:proofErr w:type="spellStart"/>
      <w:r w:rsidRPr="003528E8">
        <w:rPr>
          <w:sz w:val="18"/>
          <w:szCs w:val="18"/>
        </w:rPr>
        <w:t>isLogin</w:t>
      </w:r>
      <w:proofErr w:type="spellEnd"/>
      <w:r w:rsidRPr="003528E8">
        <w:rPr>
          <w:sz w:val="18"/>
          <w:szCs w:val="18"/>
        </w:rPr>
        <w:t>) {</w:t>
      </w:r>
    </w:p>
    <w:p w14:paraId="7B0B80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177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 xml:space="preserve">name == "" || </w:t>
      </w:r>
      <w:proofErr w:type="spellStart"/>
      <w:r w:rsidRPr="003528E8">
        <w:rPr>
          <w:sz w:val="18"/>
          <w:szCs w:val="18"/>
        </w:rPr>
        <w:t>pwd</w:t>
      </w:r>
      <w:proofErr w:type="spellEnd"/>
      <w:r w:rsidRPr="003528E8">
        <w:rPr>
          <w:sz w:val="18"/>
          <w:szCs w:val="18"/>
        </w:rPr>
        <w:t xml:space="preserve"> == "") { return false; }</w:t>
      </w:r>
    </w:p>
    <w:p w14:paraId="035616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178         LOG_</w:t>
      </w:r>
      <w:proofErr w:type="gramStart"/>
      <w:r w:rsidRPr="003528E8">
        <w:rPr>
          <w:sz w:val="18"/>
          <w:szCs w:val="18"/>
        </w:rPr>
        <w:t>INFO(</w:t>
      </w:r>
      <w:proofErr w:type="gramEnd"/>
      <w:r w:rsidRPr="003528E8">
        <w:rPr>
          <w:sz w:val="18"/>
          <w:szCs w:val="18"/>
        </w:rPr>
        <w:t xml:space="preserve">"Verify name:%s </w:t>
      </w:r>
      <w:proofErr w:type="spellStart"/>
      <w:r w:rsidRPr="003528E8">
        <w:rPr>
          <w:sz w:val="18"/>
          <w:szCs w:val="18"/>
        </w:rPr>
        <w:t>pwd</w:t>
      </w:r>
      <w:proofErr w:type="spellEnd"/>
      <w:r w:rsidRPr="003528E8">
        <w:rPr>
          <w:sz w:val="18"/>
          <w:szCs w:val="18"/>
        </w:rPr>
        <w:t xml:space="preserve">:%s", </w:t>
      </w:r>
      <w:proofErr w:type="spellStart"/>
      <w:r w:rsidRPr="003528E8">
        <w:rPr>
          <w:sz w:val="18"/>
          <w:szCs w:val="18"/>
        </w:rPr>
        <w:t>name.c_str</w:t>
      </w:r>
      <w:proofErr w:type="spell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pwd.c_str</w:t>
      </w:r>
      <w:proofErr w:type="spellEnd"/>
      <w:r w:rsidRPr="003528E8">
        <w:rPr>
          <w:sz w:val="18"/>
          <w:szCs w:val="18"/>
        </w:rPr>
        <w:t>());</w:t>
      </w:r>
    </w:p>
    <w:p w14:paraId="18B25EB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179         MYSQL* 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;</w:t>
      </w:r>
    </w:p>
    <w:p w14:paraId="0DE7A1F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180         </w:t>
      </w:r>
      <w:proofErr w:type="spellStart"/>
      <w:proofErr w:type="gramStart"/>
      <w:r w:rsidRPr="003528E8">
        <w:rPr>
          <w:sz w:val="18"/>
          <w:szCs w:val="18"/>
        </w:rPr>
        <w:t>SqlConnRAII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&amp;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,  </w:t>
      </w:r>
      <w:proofErr w:type="spell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::Instance());</w:t>
      </w:r>
    </w:p>
    <w:p w14:paraId="0A3C54C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181         assert(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);</w:t>
      </w:r>
    </w:p>
    <w:p w14:paraId="478CE8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182         </w:t>
      </w:r>
    </w:p>
    <w:p w14:paraId="03C3358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183        </w:t>
      </w:r>
      <w:r w:rsidRPr="003528E8">
        <w:rPr>
          <w:sz w:val="18"/>
          <w:szCs w:val="18"/>
        </w:rPr>
        <w:t xml:space="preserve"> bool </w:t>
      </w:r>
      <w:proofErr w:type="gramStart"/>
      <w:r w:rsidRPr="003528E8">
        <w:rPr>
          <w:sz w:val="18"/>
          <w:szCs w:val="18"/>
        </w:rPr>
        <w:t>flag</w:t>
      </w:r>
      <w:proofErr w:type="gramEnd"/>
      <w:r w:rsidRPr="003528E8">
        <w:rPr>
          <w:sz w:val="18"/>
          <w:szCs w:val="18"/>
        </w:rPr>
        <w:t xml:space="preserve"> = false;</w:t>
      </w:r>
    </w:p>
    <w:p w14:paraId="72E96BF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184         unsigned int j = 0;</w:t>
      </w:r>
    </w:p>
    <w:p w14:paraId="7FE08A9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185         char </w:t>
      </w:r>
      <w:proofErr w:type="gramStart"/>
      <w:r w:rsidRPr="003528E8">
        <w:rPr>
          <w:sz w:val="18"/>
          <w:szCs w:val="18"/>
        </w:rPr>
        <w:t>order[</w:t>
      </w:r>
      <w:proofErr w:type="gramEnd"/>
      <w:r w:rsidRPr="003528E8">
        <w:rPr>
          <w:sz w:val="18"/>
          <w:szCs w:val="18"/>
        </w:rPr>
        <w:t>256] = { 0 };</w:t>
      </w:r>
    </w:p>
    <w:p w14:paraId="6432DB2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186         MYSQL_FIELD *fields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;</w:t>
      </w:r>
    </w:p>
    <w:p w14:paraId="0E0DC4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187         MYSQL_RES *res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;</w:t>
      </w:r>
    </w:p>
    <w:p w14:paraId="4142D1D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188         </w:t>
      </w:r>
    </w:p>
    <w:p w14:paraId="3B7842B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189         if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isLogin</w:t>
      </w:r>
      <w:proofErr w:type="spellEnd"/>
      <w:proofErr w:type="gramEnd"/>
      <w:r w:rsidRPr="003528E8">
        <w:rPr>
          <w:sz w:val="18"/>
          <w:szCs w:val="18"/>
        </w:rPr>
        <w:t>) { flag = true; }</w:t>
      </w:r>
    </w:p>
    <w:p w14:paraId="0FA4A07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190         /* </w:t>
      </w:r>
      <w:proofErr w:type="spellStart"/>
      <w:r w:rsidRPr="003528E8">
        <w:rPr>
          <w:sz w:val="18"/>
          <w:szCs w:val="18"/>
        </w:rPr>
        <w:t>查询用户及密码</w:t>
      </w:r>
      <w:proofErr w:type="spellEnd"/>
      <w:r w:rsidRPr="003528E8">
        <w:rPr>
          <w:sz w:val="18"/>
          <w:szCs w:val="18"/>
        </w:rPr>
        <w:t xml:space="preserve"> *</w:t>
      </w:r>
      <w:r w:rsidRPr="003528E8">
        <w:rPr>
          <w:sz w:val="18"/>
          <w:szCs w:val="18"/>
        </w:rPr>
        <w:t>/</w:t>
      </w:r>
    </w:p>
    <w:p w14:paraId="39AC558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191         </w:t>
      </w:r>
      <w:proofErr w:type="spellStart"/>
      <w:proofErr w:type="gramStart"/>
      <w:r w:rsidRPr="003528E8">
        <w:rPr>
          <w:sz w:val="18"/>
          <w:szCs w:val="18"/>
        </w:rPr>
        <w:t>snprintf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order, 256, "SELECT username, password FROM user WHERE username='%s' LIMIT 1", </w:t>
      </w:r>
      <w:proofErr w:type="spellStart"/>
      <w:r w:rsidRPr="003528E8">
        <w:rPr>
          <w:sz w:val="18"/>
          <w:szCs w:val="18"/>
        </w:rPr>
        <w:t>name.c_str</w:t>
      </w:r>
      <w:proofErr w:type="spellEnd"/>
      <w:r w:rsidRPr="003528E8">
        <w:rPr>
          <w:sz w:val="18"/>
          <w:szCs w:val="18"/>
        </w:rPr>
        <w:t>());</w:t>
      </w:r>
    </w:p>
    <w:p w14:paraId="235A48F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192         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>"%s", order);</w:t>
      </w:r>
    </w:p>
    <w:p w14:paraId="59AE81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193     </w:t>
      </w:r>
    </w:p>
    <w:p w14:paraId="16A52E1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194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mysql_query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, order)) { </w:t>
      </w:r>
    </w:p>
    <w:p w14:paraId="59E509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195             </w:t>
      </w:r>
      <w:proofErr w:type="spellStart"/>
      <w:r w:rsidRPr="003528E8">
        <w:rPr>
          <w:sz w:val="18"/>
          <w:szCs w:val="18"/>
        </w:rPr>
        <w:t>mysql_free_result</w:t>
      </w:r>
      <w:proofErr w:type="spellEnd"/>
      <w:r w:rsidRPr="003528E8">
        <w:rPr>
          <w:sz w:val="18"/>
          <w:szCs w:val="18"/>
        </w:rPr>
        <w:t>(res);</w:t>
      </w:r>
    </w:p>
    <w:p w14:paraId="42B8F6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196             return false; </w:t>
      </w:r>
    </w:p>
    <w:p w14:paraId="4CD2667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EB2169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198         res = </w:t>
      </w:r>
      <w:proofErr w:type="spellStart"/>
      <w:r w:rsidRPr="003528E8">
        <w:rPr>
          <w:sz w:val="18"/>
          <w:szCs w:val="18"/>
        </w:rPr>
        <w:t>mysql_store_result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);</w:t>
      </w:r>
    </w:p>
    <w:p w14:paraId="511A32A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199         j = </w:t>
      </w:r>
      <w:proofErr w:type="spellStart"/>
      <w:r w:rsidRPr="003528E8">
        <w:rPr>
          <w:sz w:val="18"/>
          <w:szCs w:val="18"/>
        </w:rPr>
        <w:t>mysql_num_fields</w:t>
      </w:r>
      <w:proofErr w:type="spellEnd"/>
      <w:r w:rsidRPr="003528E8">
        <w:rPr>
          <w:sz w:val="18"/>
          <w:szCs w:val="18"/>
        </w:rPr>
        <w:t>(res);</w:t>
      </w:r>
    </w:p>
    <w:p w14:paraId="751695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200         fields = </w:t>
      </w:r>
      <w:proofErr w:type="spellStart"/>
      <w:r w:rsidRPr="003528E8">
        <w:rPr>
          <w:sz w:val="18"/>
          <w:szCs w:val="18"/>
        </w:rPr>
        <w:t>mysql_fetch_fields</w:t>
      </w:r>
      <w:proofErr w:type="spellEnd"/>
      <w:r w:rsidRPr="003528E8">
        <w:rPr>
          <w:sz w:val="18"/>
          <w:szCs w:val="18"/>
        </w:rPr>
        <w:t>(res);</w:t>
      </w:r>
    </w:p>
    <w:p w14:paraId="7E6C5F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201     </w:t>
      </w:r>
    </w:p>
    <w:p w14:paraId="1E8F3E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202         </w:t>
      </w:r>
      <w:proofErr w:type="gramStart"/>
      <w:r w:rsidRPr="003528E8">
        <w:rPr>
          <w:sz w:val="18"/>
          <w:szCs w:val="18"/>
        </w:rPr>
        <w:t>while(</w:t>
      </w:r>
      <w:proofErr w:type="gramEnd"/>
      <w:r w:rsidRPr="003528E8">
        <w:rPr>
          <w:sz w:val="18"/>
          <w:szCs w:val="18"/>
        </w:rPr>
        <w:t xml:space="preserve">MYSQL_ROW row = </w:t>
      </w:r>
      <w:proofErr w:type="spellStart"/>
      <w:r w:rsidRPr="003528E8">
        <w:rPr>
          <w:sz w:val="18"/>
          <w:szCs w:val="18"/>
        </w:rPr>
        <w:t>mysql_fet</w:t>
      </w:r>
      <w:r w:rsidRPr="003528E8">
        <w:rPr>
          <w:sz w:val="18"/>
          <w:szCs w:val="18"/>
        </w:rPr>
        <w:t>ch_row</w:t>
      </w:r>
      <w:proofErr w:type="spellEnd"/>
      <w:r w:rsidRPr="003528E8">
        <w:rPr>
          <w:sz w:val="18"/>
          <w:szCs w:val="18"/>
        </w:rPr>
        <w:t>(res)) {</w:t>
      </w:r>
    </w:p>
    <w:p w14:paraId="785A67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203             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>"MYSQL ROW: %s %s", row[0], row[1]);</w:t>
      </w:r>
    </w:p>
    <w:p w14:paraId="3F4D615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204             string password(</w:t>
      </w:r>
      <w:proofErr w:type="gramStart"/>
      <w:r w:rsidRPr="003528E8">
        <w:rPr>
          <w:sz w:val="18"/>
          <w:szCs w:val="18"/>
        </w:rPr>
        <w:t>row[</w:t>
      </w:r>
      <w:proofErr w:type="gramEnd"/>
      <w:r w:rsidRPr="003528E8">
        <w:rPr>
          <w:sz w:val="18"/>
          <w:szCs w:val="18"/>
        </w:rPr>
        <w:t>1]);</w:t>
      </w:r>
    </w:p>
    <w:p w14:paraId="169C2B3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205             /* </w:t>
      </w:r>
      <w:proofErr w:type="spellStart"/>
      <w:r w:rsidRPr="003528E8">
        <w:rPr>
          <w:sz w:val="18"/>
          <w:szCs w:val="18"/>
        </w:rPr>
        <w:t>注册行为</w:t>
      </w:r>
      <w:proofErr w:type="spellEnd"/>
      <w:r w:rsidRPr="003528E8">
        <w:rPr>
          <w:sz w:val="18"/>
          <w:szCs w:val="18"/>
        </w:rPr>
        <w:t xml:space="preserve"> </w:t>
      </w:r>
      <w:r w:rsidRPr="003528E8">
        <w:rPr>
          <w:sz w:val="18"/>
          <w:szCs w:val="18"/>
        </w:rPr>
        <w:t>且</w:t>
      </w:r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用户名未被使用</w:t>
      </w:r>
      <w:proofErr w:type="spellEnd"/>
      <w:r w:rsidRPr="003528E8">
        <w:rPr>
          <w:sz w:val="18"/>
          <w:szCs w:val="18"/>
        </w:rPr>
        <w:t>*/</w:t>
      </w:r>
    </w:p>
    <w:p w14:paraId="0033747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206             if(</w:t>
      </w:r>
      <w:proofErr w:type="spellStart"/>
      <w:r w:rsidRPr="003528E8">
        <w:rPr>
          <w:sz w:val="18"/>
          <w:szCs w:val="18"/>
        </w:rPr>
        <w:t>isLogin</w:t>
      </w:r>
      <w:proofErr w:type="spellEnd"/>
      <w:r w:rsidRPr="003528E8">
        <w:rPr>
          <w:sz w:val="18"/>
          <w:szCs w:val="18"/>
        </w:rPr>
        <w:t>) {</w:t>
      </w:r>
    </w:p>
    <w:p w14:paraId="5107C0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207    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pwd</w:t>
      </w:r>
      <w:proofErr w:type="spellEnd"/>
      <w:r w:rsidRPr="003528E8">
        <w:rPr>
          <w:sz w:val="18"/>
          <w:szCs w:val="18"/>
        </w:rPr>
        <w:t xml:space="preserve"> == password) { flag = true; }</w:t>
      </w:r>
    </w:p>
    <w:p w14:paraId="31760B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208    </w:t>
      </w:r>
      <w:r w:rsidRPr="003528E8">
        <w:rPr>
          <w:sz w:val="18"/>
          <w:szCs w:val="18"/>
        </w:rPr>
        <w:t xml:space="preserve">             else {</w:t>
      </w:r>
    </w:p>
    <w:p w14:paraId="1891DD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209                     </w:t>
      </w:r>
      <w:proofErr w:type="gramStart"/>
      <w:r w:rsidRPr="003528E8">
        <w:rPr>
          <w:sz w:val="18"/>
          <w:szCs w:val="18"/>
        </w:rPr>
        <w:t>flag</w:t>
      </w:r>
      <w:proofErr w:type="gramEnd"/>
      <w:r w:rsidRPr="003528E8">
        <w:rPr>
          <w:sz w:val="18"/>
          <w:szCs w:val="18"/>
        </w:rPr>
        <w:t xml:space="preserve"> = false;</w:t>
      </w:r>
    </w:p>
    <w:p w14:paraId="2EE3403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210                     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pwd</w:t>
      </w:r>
      <w:proofErr w:type="spellEnd"/>
      <w:r w:rsidRPr="003528E8">
        <w:rPr>
          <w:sz w:val="18"/>
          <w:szCs w:val="18"/>
        </w:rPr>
        <w:t xml:space="preserve"> error!");</w:t>
      </w:r>
    </w:p>
    <w:p w14:paraId="5F2454A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211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FCF709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212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242025D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213             else { </w:t>
      </w:r>
    </w:p>
    <w:p w14:paraId="00590ED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214                 </w:t>
      </w:r>
      <w:proofErr w:type="gramStart"/>
      <w:r w:rsidRPr="003528E8">
        <w:rPr>
          <w:sz w:val="18"/>
          <w:szCs w:val="18"/>
        </w:rPr>
        <w:t>flag</w:t>
      </w:r>
      <w:proofErr w:type="gramEnd"/>
      <w:r w:rsidRPr="003528E8">
        <w:rPr>
          <w:sz w:val="18"/>
          <w:szCs w:val="18"/>
        </w:rPr>
        <w:t xml:space="preserve"> = false; </w:t>
      </w:r>
    </w:p>
    <w:p w14:paraId="739AFE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215                 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>"user used!"</w:t>
      </w:r>
      <w:r w:rsidRPr="003528E8">
        <w:rPr>
          <w:sz w:val="18"/>
          <w:szCs w:val="18"/>
        </w:rPr>
        <w:t>);</w:t>
      </w:r>
    </w:p>
    <w:p w14:paraId="1C1448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216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137D3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5B129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218         </w:t>
      </w:r>
      <w:proofErr w:type="spellStart"/>
      <w:r w:rsidRPr="003528E8">
        <w:rPr>
          <w:sz w:val="18"/>
          <w:szCs w:val="18"/>
        </w:rPr>
        <w:t>mysql_free_result</w:t>
      </w:r>
      <w:proofErr w:type="spellEnd"/>
      <w:r w:rsidRPr="003528E8">
        <w:rPr>
          <w:sz w:val="18"/>
          <w:szCs w:val="18"/>
        </w:rPr>
        <w:t>(res);</w:t>
      </w:r>
    </w:p>
    <w:p w14:paraId="588C446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219     </w:t>
      </w:r>
    </w:p>
    <w:p w14:paraId="1827F92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220         /* </w:t>
      </w:r>
      <w:proofErr w:type="spellStart"/>
      <w:r w:rsidRPr="003528E8">
        <w:rPr>
          <w:sz w:val="18"/>
          <w:szCs w:val="18"/>
        </w:rPr>
        <w:t>注册行为</w:t>
      </w:r>
      <w:proofErr w:type="spellEnd"/>
      <w:r w:rsidRPr="003528E8">
        <w:rPr>
          <w:sz w:val="18"/>
          <w:szCs w:val="18"/>
        </w:rPr>
        <w:t xml:space="preserve"> </w:t>
      </w:r>
      <w:r w:rsidRPr="003528E8">
        <w:rPr>
          <w:sz w:val="18"/>
          <w:szCs w:val="18"/>
        </w:rPr>
        <w:t>且</w:t>
      </w:r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用户名未被使用</w:t>
      </w:r>
      <w:proofErr w:type="spellEnd"/>
      <w:r w:rsidRPr="003528E8">
        <w:rPr>
          <w:sz w:val="18"/>
          <w:szCs w:val="18"/>
        </w:rPr>
        <w:t>*/</w:t>
      </w:r>
    </w:p>
    <w:p w14:paraId="508F3F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221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!</w:t>
      </w:r>
      <w:proofErr w:type="spellStart"/>
      <w:r w:rsidRPr="003528E8">
        <w:rPr>
          <w:sz w:val="18"/>
          <w:szCs w:val="18"/>
        </w:rPr>
        <w:t>isLogin</w:t>
      </w:r>
      <w:proofErr w:type="spellEnd"/>
      <w:r w:rsidRPr="003528E8">
        <w:rPr>
          <w:sz w:val="18"/>
          <w:szCs w:val="18"/>
        </w:rPr>
        <w:t xml:space="preserve"> &amp;&amp; flag == true) {</w:t>
      </w:r>
    </w:p>
    <w:p w14:paraId="228565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222             </w:t>
      </w:r>
      <w:proofErr w:type="gramStart"/>
      <w:r w:rsidRPr="003528E8">
        <w:rPr>
          <w:sz w:val="18"/>
          <w:szCs w:val="18"/>
        </w:rPr>
        <w:t>LOG</w:t>
      </w:r>
      <w:proofErr w:type="gramEnd"/>
      <w:r w:rsidRPr="003528E8">
        <w:rPr>
          <w:sz w:val="18"/>
          <w:szCs w:val="18"/>
        </w:rPr>
        <w:t>_DEBUG("</w:t>
      </w:r>
      <w:proofErr w:type="spellStart"/>
      <w:r w:rsidRPr="003528E8">
        <w:rPr>
          <w:sz w:val="18"/>
          <w:szCs w:val="18"/>
        </w:rPr>
        <w:t>regirster</w:t>
      </w:r>
      <w:proofErr w:type="spellEnd"/>
      <w:r w:rsidRPr="003528E8">
        <w:rPr>
          <w:sz w:val="18"/>
          <w:szCs w:val="18"/>
        </w:rPr>
        <w:t>!");</w:t>
      </w:r>
    </w:p>
    <w:p w14:paraId="72884E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223             </w:t>
      </w:r>
      <w:proofErr w:type="spellStart"/>
      <w:proofErr w:type="gramStart"/>
      <w:r w:rsidRPr="003528E8">
        <w:rPr>
          <w:sz w:val="18"/>
          <w:szCs w:val="18"/>
        </w:rPr>
        <w:t>bzero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order, 256);</w:t>
      </w:r>
    </w:p>
    <w:p w14:paraId="722885C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224             </w:t>
      </w:r>
      <w:proofErr w:type="spellStart"/>
      <w:proofErr w:type="gramStart"/>
      <w:r w:rsidRPr="003528E8">
        <w:rPr>
          <w:sz w:val="18"/>
          <w:szCs w:val="18"/>
        </w:rPr>
        <w:t>snprintf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order, 256,"INSERT INTO user(username, password) VALUES('%</w:t>
      </w:r>
      <w:proofErr w:type="spellStart"/>
      <w:r w:rsidRPr="003528E8">
        <w:rPr>
          <w:sz w:val="18"/>
          <w:szCs w:val="18"/>
        </w:rPr>
        <w:t>s','%s</w:t>
      </w:r>
      <w:proofErr w:type="spellEnd"/>
      <w:r w:rsidRPr="003528E8">
        <w:rPr>
          <w:sz w:val="18"/>
          <w:szCs w:val="18"/>
        </w:rPr>
        <w:t xml:space="preserve">')", </w:t>
      </w:r>
      <w:proofErr w:type="spellStart"/>
      <w:r w:rsidRPr="003528E8">
        <w:rPr>
          <w:sz w:val="18"/>
          <w:szCs w:val="18"/>
        </w:rPr>
        <w:t>name.c_str</w:t>
      </w:r>
      <w:proofErr w:type="spell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pwd.c_str</w:t>
      </w:r>
      <w:proofErr w:type="spellEnd"/>
      <w:r w:rsidRPr="003528E8">
        <w:rPr>
          <w:sz w:val="18"/>
          <w:szCs w:val="18"/>
        </w:rPr>
        <w:t>());</w:t>
      </w:r>
    </w:p>
    <w:p w14:paraId="17A1BA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225             LOG_</w:t>
      </w:r>
      <w:proofErr w:type="gramStart"/>
      <w:r w:rsidRPr="003528E8">
        <w:rPr>
          <w:sz w:val="18"/>
          <w:szCs w:val="18"/>
        </w:rPr>
        <w:t>DEBUG( "</w:t>
      </w:r>
      <w:proofErr w:type="gramEnd"/>
      <w:r w:rsidRPr="003528E8">
        <w:rPr>
          <w:sz w:val="18"/>
          <w:szCs w:val="18"/>
        </w:rPr>
        <w:t>%s", order);</w:t>
      </w:r>
    </w:p>
    <w:p w14:paraId="328A0BA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226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mysql_query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, order)) { </w:t>
      </w:r>
    </w:p>
    <w:p w14:paraId="74ED999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227                 LOG_</w:t>
      </w:r>
      <w:proofErr w:type="gramStart"/>
      <w:r w:rsidRPr="003528E8">
        <w:rPr>
          <w:sz w:val="18"/>
          <w:szCs w:val="18"/>
        </w:rPr>
        <w:t>DEBUG( "</w:t>
      </w:r>
      <w:proofErr w:type="gramEnd"/>
      <w:r w:rsidRPr="003528E8">
        <w:rPr>
          <w:sz w:val="18"/>
          <w:szCs w:val="18"/>
        </w:rPr>
        <w:t>Insert error!");</w:t>
      </w:r>
    </w:p>
    <w:p w14:paraId="5A2A68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228      </w:t>
      </w:r>
      <w:r w:rsidRPr="003528E8">
        <w:rPr>
          <w:sz w:val="18"/>
          <w:szCs w:val="18"/>
        </w:rPr>
        <w:t xml:space="preserve">           </w:t>
      </w:r>
      <w:proofErr w:type="gramStart"/>
      <w:r w:rsidRPr="003528E8">
        <w:rPr>
          <w:sz w:val="18"/>
          <w:szCs w:val="18"/>
        </w:rPr>
        <w:t>flag</w:t>
      </w:r>
      <w:proofErr w:type="gramEnd"/>
      <w:r w:rsidRPr="003528E8">
        <w:rPr>
          <w:sz w:val="18"/>
          <w:szCs w:val="18"/>
        </w:rPr>
        <w:t xml:space="preserve"> = false; </w:t>
      </w:r>
    </w:p>
    <w:p w14:paraId="27FA18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229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078BB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230             </w:t>
      </w:r>
      <w:proofErr w:type="gramStart"/>
      <w:r w:rsidRPr="003528E8">
        <w:rPr>
          <w:sz w:val="18"/>
          <w:szCs w:val="18"/>
        </w:rPr>
        <w:t>flag</w:t>
      </w:r>
      <w:proofErr w:type="gramEnd"/>
      <w:r w:rsidRPr="003528E8">
        <w:rPr>
          <w:sz w:val="18"/>
          <w:szCs w:val="18"/>
        </w:rPr>
        <w:t xml:space="preserve"> = true;</w:t>
      </w:r>
    </w:p>
    <w:p w14:paraId="72CA94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231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0ADD0D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232        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Instance()-&gt;</w:t>
      </w:r>
      <w:proofErr w:type="spellStart"/>
      <w:r w:rsidRPr="003528E8">
        <w:rPr>
          <w:sz w:val="18"/>
          <w:szCs w:val="18"/>
        </w:rPr>
        <w:t>FreeConn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);</w:t>
      </w:r>
    </w:p>
    <w:p w14:paraId="073203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233         LOG_</w:t>
      </w:r>
      <w:proofErr w:type="gramStart"/>
      <w:r w:rsidRPr="003528E8">
        <w:rPr>
          <w:sz w:val="18"/>
          <w:szCs w:val="18"/>
        </w:rPr>
        <w:t>DEBUG( "</w:t>
      </w:r>
      <w:proofErr w:type="spellStart"/>
      <w:proofErr w:type="gramEnd"/>
      <w:r w:rsidRPr="003528E8">
        <w:rPr>
          <w:sz w:val="18"/>
          <w:szCs w:val="18"/>
        </w:rPr>
        <w:t>UserVerify</w:t>
      </w:r>
      <w:proofErr w:type="spellEnd"/>
      <w:r w:rsidRPr="003528E8">
        <w:rPr>
          <w:sz w:val="18"/>
          <w:szCs w:val="18"/>
        </w:rPr>
        <w:t xml:space="preserve"> success!!");</w:t>
      </w:r>
    </w:p>
    <w:p w14:paraId="24B76A7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234         return </w:t>
      </w:r>
      <w:proofErr w:type="gramStart"/>
      <w:r w:rsidRPr="003528E8">
        <w:rPr>
          <w:sz w:val="18"/>
          <w:szCs w:val="18"/>
        </w:rPr>
        <w:t>flag</w:t>
      </w:r>
      <w:proofErr w:type="gramEnd"/>
      <w:r w:rsidRPr="003528E8">
        <w:rPr>
          <w:sz w:val="18"/>
          <w:szCs w:val="18"/>
        </w:rPr>
        <w:t>;</w:t>
      </w:r>
    </w:p>
    <w:p w14:paraId="2B7C17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235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2A7BCE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236     </w:t>
      </w:r>
    </w:p>
    <w:p w14:paraId="08078E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237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::path() const{</w:t>
      </w:r>
    </w:p>
    <w:p w14:paraId="25045C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238         return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>_;</w:t>
      </w:r>
    </w:p>
    <w:p w14:paraId="335A41A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89644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240     </w:t>
      </w:r>
    </w:p>
    <w:p w14:paraId="27C6BE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241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string&amp; </w:t>
      </w:r>
      <w:proofErr w:type="spell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::path(){</w:t>
      </w:r>
    </w:p>
    <w:p w14:paraId="0E9271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242         return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>_;</w:t>
      </w:r>
    </w:p>
    <w:p w14:paraId="232769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9F701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244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::method() const {</w:t>
      </w:r>
    </w:p>
    <w:p w14:paraId="540BFD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245         return method_;</w:t>
      </w:r>
    </w:p>
    <w:p w14:paraId="6AFB43B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461A4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247     </w:t>
      </w:r>
    </w:p>
    <w:p w14:paraId="70DFD8E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248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::version() const {</w:t>
      </w:r>
    </w:p>
    <w:p w14:paraId="5690B64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249         return version_;</w:t>
      </w:r>
    </w:p>
    <w:p w14:paraId="08ADFA5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569C40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251     </w:t>
      </w:r>
    </w:p>
    <w:p w14:paraId="15932E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252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r w:rsidRPr="003528E8">
        <w:rPr>
          <w:sz w:val="18"/>
          <w:szCs w:val="18"/>
        </w:rPr>
        <w:t>GetPost</w:t>
      </w:r>
      <w:proofErr w:type="spellEnd"/>
      <w:r w:rsidRPr="003528E8">
        <w:rPr>
          <w:sz w:val="18"/>
          <w:szCs w:val="18"/>
        </w:rPr>
        <w:t>(const std::string&amp; key) const {</w:t>
      </w:r>
    </w:p>
    <w:p w14:paraId="4A79D6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253         </w:t>
      </w:r>
      <w:proofErr w:type="gramStart"/>
      <w:r w:rsidRPr="003528E8">
        <w:rPr>
          <w:sz w:val="18"/>
          <w:szCs w:val="18"/>
        </w:rPr>
        <w:t>assert(</w:t>
      </w:r>
      <w:proofErr w:type="gramEnd"/>
      <w:r w:rsidRPr="003528E8">
        <w:rPr>
          <w:sz w:val="18"/>
          <w:szCs w:val="18"/>
        </w:rPr>
        <w:t>key != "");</w:t>
      </w:r>
    </w:p>
    <w:p w14:paraId="3F15EE5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254         if(</w:t>
      </w:r>
      <w:proofErr w:type="spellStart"/>
      <w:r w:rsidRPr="003528E8">
        <w:rPr>
          <w:sz w:val="18"/>
          <w:szCs w:val="18"/>
        </w:rPr>
        <w:t>post</w:t>
      </w:r>
      <w:proofErr w:type="gramStart"/>
      <w:r w:rsidRPr="003528E8">
        <w:rPr>
          <w:sz w:val="18"/>
          <w:szCs w:val="18"/>
        </w:rPr>
        <w:t>_.count</w:t>
      </w:r>
      <w:proofErr w:type="spellEnd"/>
      <w:proofErr w:type="gramEnd"/>
      <w:r w:rsidRPr="003528E8">
        <w:rPr>
          <w:sz w:val="18"/>
          <w:szCs w:val="18"/>
        </w:rPr>
        <w:t xml:space="preserve">(key) </w:t>
      </w:r>
      <w:r w:rsidRPr="003528E8">
        <w:rPr>
          <w:sz w:val="18"/>
          <w:szCs w:val="18"/>
        </w:rPr>
        <w:t>== 1) {</w:t>
      </w:r>
    </w:p>
    <w:p w14:paraId="47665B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255             return </w:t>
      </w:r>
      <w:proofErr w:type="spellStart"/>
      <w:r w:rsidRPr="003528E8">
        <w:rPr>
          <w:sz w:val="18"/>
          <w:szCs w:val="18"/>
        </w:rPr>
        <w:t>post</w:t>
      </w:r>
      <w:proofErr w:type="gramStart"/>
      <w:r w:rsidRPr="003528E8">
        <w:rPr>
          <w:sz w:val="18"/>
          <w:szCs w:val="18"/>
        </w:rPr>
        <w:t>_.find</w:t>
      </w:r>
      <w:proofErr w:type="spellEnd"/>
      <w:proofErr w:type="gramEnd"/>
      <w:r w:rsidRPr="003528E8">
        <w:rPr>
          <w:sz w:val="18"/>
          <w:szCs w:val="18"/>
        </w:rPr>
        <w:t>(key)-&gt;second;</w:t>
      </w:r>
    </w:p>
    <w:p w14:paraId="3CD99E4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39ABE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257         return "";</w:t>
      </w:r>
    </w:p>
    <w:p w14:paraId="628AF5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8031BB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259     </w:t>
      </w:r>
    </w:p>
    <w:p w14:paraId="7A4A5E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260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::</w:t>
      </w:r>
      <w:proofErr w:type="spellStart"/>
      <w:r w:rsidRPr="003528E8">
        <w:rPr>
          <w:sz w:val="18"/>
          <w:szCs w:val="18"/>
        </w:rPr>
        <w:t>GetPost</w:t>
      </w:r>
      <w:proofErr w:type="spellEnd"/>
      <w:r w:rsidRPr="003528E8">
        <w:rPr>
          <w:sz w:val="18"/>
          <w:szCs w:val="18"/>
        </w:rPr>
        <w:t>(const char* key) const {</w:t>
      </w:r>
    </w:p>
    <w:p w14:paraId="1206B8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261         </w:t>
      </w:r>
      <w:proofErr w:type="gramStart"/>
      <w:r w:rsidRPr="003528E8">
        <w:rPr>
          <w:sz w:val="18"/>
          <w:szCs w:val="18"/>
        </w:rPr>
        <w:t>assert(</w:t>
      </w:r>
      <w:proofErr w:type="gramEnd"/>
      <w:r w:rsidRPr="003528E8">
        <w:rPr>
          <w:sz w:val="18"/>
          <w:szCs w:val="18"/>
        </w:rPr>
        <w:t xml:space="preserve">key !=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);</w:t>
      </w:r>
    </w:p>
    <w:p w14:paraId="26EC13B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262         </w:t>
      </w:r>
      <w:r w:rsidRPr="003528E8">
        <w:rPr>
          <w:sz w:val="18"/>
          <w:szCs w:val="18"/>
        </w:rPr>
        <w:t>if(</w:t>
      </w:r>
      <w:proofErr w:type="spellStart"/>
      <w:r w:rsidRPr="003528E8">
        <w:rPr>
          <w:sz w:val="18"/>
          <w:szCs w:val="18"/>
        </w:rPr>
        <w:t>post</w:t>
      </w:r>
      <w:proofErr w:type="gramStart"/>
      <w:r w:rsidRPr="003528E8">
        <w:rPr>
          <w:sz w:val="18"/>
          <w:szCs w:val="18"/>
        </w:rPr>
        <w:t>_.count</w:t>
      </w:r>
      <w:proofErr w:type="spellEnd"/>
      <w:proofErr w:type="gramEnd"/>
      <w:r w:rsidRPr="003528E8">
        <w:rPr>
          <w:sz w:val="18"/>
          <w:szCs w:val="18"/>
        </w:rPr>
        <w:t>(key) == 1) {</w:t>
      </w:r>
    </w:p>
    <w:p w14:paraId="49BC663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263             return </w:t>
      </w:r>
      <w:proofErr w:type="spellStart"/>
      <w:r w:rsidRPr="003528E8">
        <w:rPr>
          <w:sz w:val="18"/>
          <w:szCs w:val="18"/>
        </w:rPr>
        <w:t>post</w:t>
      </w:r>
      <w:proofErr w:type="gramStart"/>
      <w:r w:rsidRPr="003528E8">
        <w:rPr>
          <w:sz w:val="18"/>
          <w:szCs w:val="18"/>
        </w:rPr>
        <w:t>_.find</w:t>
      </w:r>
      <w:proofErr w:type="spellEnd"/>
      <w:proofErr w:type="gramEnd"/>
      <w:r w:rsidRPr="003528E8">
        <w:rPr>
          <w:sz w:val="18"/>
          <w:szCs w:val="18"/>
        </w:rPr>
        <w:t>(key)-&gt;second;</w:t>
      </w:r>
    </w:p>
    <w:p w14:paraId="5BAAEC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264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72FA4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265         return "";</w:t>
      </w:r>
    </w:p>
    <w:p w14:paraId="09D0C37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8E701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http\</w:t>
      </w:r>
      <w:proofErr w:type="spellStart"/>
      <w:r w:rsidRPr="003528E8">
        <w:rPr>
          <w:sz w:val="18"/>
          <w:szCs w:val="18"/>
        </w:rPr>
        <w:t>httprequest.h</w:t>
      </w:r>
      <w:proofErr w:type="spellEnd"/>
    </w:p>
    <w:p w14:paraId="4126B78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055ABAD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04BF727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2020-06-25</w:t>
      </w:r>
    </w:p>
    <w:p w14:paraId="3F9668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0826EA8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</w:t>
      </w:r>
      <w:r w:rsidRPr="003528E8">
        <w:rPr>
          <w:sz w:val="18"/>
          <w:szCs w:val="18"/>
        </w:rPr>
        <w:t xml:space="preserve">      */ </w:t>
      </w:r>
    </w:p>
    <w:p w14:paraId="5800EE2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HTTP_REQUEST_H</w:t>
      </w:r>
    </w:p>
    <w:p w14:paraId="36BD1A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#define HTTP_REQUEST_H</w:t>
      </w:r>
    </w:p>
    <w:p w14:paraId="0FA3BE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17C454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&lt;</w:t>
      </w:r>
      <w:proofErr w:type="spellStart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&gt;</w:t>
      </w:r>
    </w:p>
    <w:p w14:paraId="61ECEE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9     #include &lt;</w:t>
      </w:r>
      <w:proofErr w:type="spellStart"/>
      <w:r w:rsidRPr="003528E8">
        <w:rPr>
          <w:sz w:val="18"/>
          <w:szCs w:val="18"/>
        </w:rPr>
        <w:t>unordered_set</w:t>
      </w:r>
      <w:proofErr w:type="spellEnd"/>
      <w:r w:rsidRPr="003528E8">
        <w:rPr>
          <w:sz w:val="18"/>
          <w:szCs w:val="18"/>
        </w:rPr>
        <w:t>&gt;</w:t>
      </w:r>
    </w:p>
    <w:p w14:paraId="597FFA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&lt;string&gt;</w:t>
      </w:r>
    </w:p>
    <w:p w14:paraId="1DB760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&lt;regex&gt;</w:t>
      </w:r>
    </w:p>
    <w:p w14:paraId="1EED74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</w:t>
      </w:r>
      <w:proofErr w:type="spellStart"/>
      <w:r w:rsidRPr="003528E8">
        <w:rPr>
          <w:sz w:val="18"/>
          <w:szCs w:val="18"/>
        </w:rPr>
        <w:t>errno.h</w:t>
      </w:r>
      <w:proofErr w:type="spellEnd"/>
      <w:r w:rsidRPr="003528E8">
        <w:rPr>
          <w:sz w:val="18"/>
          <w:szCs w:val="18"/>
        </w:rPr>
        <w:t xml:space="preserve">&gt;     </w:t>
      </w:r>
    </w:p>
    <w:p w14:paraId="1688C9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     #include &lt;</w:t>
      </w:r>
      <w:proofErr w:type="spellStart"/>
      <w:r w:rsidRPr="003528E8">
        <w:rPr>
          <w:sz w:val="18"/>
          <w:szCs w:val="18"/>
        </w:rPr>
        <w:t>mysql</w:t>
      </w:r>
      <w:proofErr w:type="spellEnd"/>
      <w:r w:rsidRPr="003528E8">
        <w:rPr>
          <w:sz w:val="18"/>
          <w:szCs w:val="18"/>
        </w:rPr>
        <w:t>/</w:t>
      </w:r>
      <w:proofErr w:type="spellStart"/>
      <w:r w:rsidRPr="003528E8">
        <w:rPr>
          <w:sz w:val="18"/>
          <w:szCs w:val="18"/>
        </w:rPr>
        <w:t>mysql.h</w:t>
      </w:r>
      <w:proofErr w:type="spellEnd"/>
      <w:proofErr w:type="gramStart"/>
      <w:r w:rsidRPr="003528E8">
        <w:rPr>
          <w:sz w:val="18"/>
          <w:szCs w:val="18"/>
        </w:rPr>
        <w:t>&gt;  /</w:t>
      </w:r>
      <w:proofErr w:type="gramEnd"/>
      <w:r w:rsidRPr="003528E8">
        <w:rPr>
          <w:sz w:val="18"/>
          <w:szCs w:val="18"/>
        </w:rPr>
        <w:t>/</w:t>
      </w:r>
      <w:proofErr w:type="spellStart"/>
      <w:r w:rsidRPr="003528E8">
        <w:rPr>
          <w:sz w:val="18"/>
          <w:szCs w:val="18"/>
        </w:rPr>
        <w:t>mysql</w:t>
      </w:r>
      <w:proofErr w:type="spellEnd"/>
    </w:p>
    <w:p w14:paraId="18AF72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</w:t>
      </w:r>
    </w:p>
    <w:p w14:paraId="1DD716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/buffer/</w:t>
      </w:r>
      <w:proofErr w:type="spellStart"/>
      <w:r w:rsidRPr="003528E8">
        <w:rPr>
          <w:sz w:val="18"/>
          <w:szCs w:val="18"/>
        </w:rPr>
        <w:t>buffer.h</w:t>
      </w:r>
      <w:proofErr w:type="spellEnd"/>
      <w:r w:rsidRPr="003528E8">
        <w:rPr>
          <w:sz w:val="18"/>
          <w:szCs w:val="18"/>
        </w:rPr>
        <w:t>"</w:t>
      </w:r>
    </w:p>
    <w:p w14:paraId="5F7AA08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/log/</w:t>
      </w:r>
      <w:proofErr w:type="spellStart"/>
      <w:r w:rsidRPr="003528E8">
        <w:rPr>
          <w:sz w:val="18"/>
          <w:szCs w:val="18"/>
        </w:rPr>
        <w:t>log.h</w:t>
      </w:r>
      <w:proofErr w:type="spellEnd"/>
      <w:r w:rsidRPr="003528E8">
        <w:rPr>
          <w:sz w:val="18"/>
          <w:szCs w:val="18"/>
        </w:rPr>
        <w:t>"</w:t>
      </w:r>
    </w:p>
    <w:p w14:paraId="7E6D2F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/pool/</w:t>
      </w:r>
      <w:proofErr w:type="spellStart"/>
      <w:r w:rsidRPr="003528E8">
        <w:rPr>
          <w:sz w:val="18"/>
          <w:szCs w:val="18"/>
        </w:rPr>
        <w:t>sqlconnpool.h</w:t>
      </w:r>
      <w:proofErr w:type="spellEnd"/>
      <w:r w:rsidRPr="003528E8">
        <w:rPr>
          <w:sz w:val="18"/>
          <w:szCs w:val="18"/>
        </w:rPr>
        <w:t>"</w:t>
      </w:r>
    </w:p>
    <w:p w14:paraId="3DBAFD7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/pool/</w:t>
      </w:r>
      <w:proofErr w:type="spellStart"/>
      <w:r w:rsidRPr="003528E8">
        <w:rPr>
          <w:sz w:val="18"/>
          <w:szCs w:val="18"/>
        </w:rPr>
        <w:t>sqlconnRAII.h</w:t>
      </w:r>
      <w:proofErr w:type="spellEnd"/>
      <w:r w:rsidRPr="003528E8">
        <w:rPr>
          <w:sz w:val="18"/>
          <w:szCs w:val="18"/>
        </w:rPr>
        <w:t>"</w:t>
      </w:r>
    </w:p>
    <w:p w14:paraId="499AE69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</w:t>
      </w:r>
    </w:p>
    <w:p w14:paraId="568D34A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class </w:t>
      </w:r>
      <w:proofErr w:type="spell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 xml:space="preserve"> {</w:t>
      </w:r>
    </w:p>
    <w:p w14:paraId="022ABA6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21     public:</w:t>
      </w:r>
    </w:p>
    <w:p w14:paraId="3C3E987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  </w:t>
      </w:r>
      <w:proofErr w:type="spellStart"/>
      <w:r w:rsidRPr="003528E8">
        <w:rPr>
          <w:sz w:val="18"/>
          <w:szCs w:val="18"/>
        </w:rPr>
        <w:t>enum</w:t>
      </w:r>
      <w:proofErr w:type="spellEnd"/>
      <w:r w:rsidRPr="003528E8">
        <w:rPr>
          <w:sz w:val="18"/>
          <w:szCs w:val="18"/>
        </w:rPr>
        <w:t xml:space="preserve"> </w:t>
      </w:r>
      <w:r w:rsidRPr="003528E8">
        <w:rPr>
          <w:sz w:val="18"/>
          <w:szCs w:val="18"/>
        </w:rPr>
        <w:t>PARSE_STATE {</w:t>
      </w:r>
    </w:p>
    <w:p w14:paraId="486B5E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       </w:t>
      </w:r>
      <w:proofErr w:type="gramStart"/>
      <w:r w:rsidRPr="003528E8">
        <w:rPr>
          <w:sz w:val="18"/>
          <w:szCs w:val="18"/>
        </w:rPr>
        <w:t>REQUEST</w:t>
      </w:r>
      <w:proofErr w:type="gramEnd"/>
      <w:r w:rsidRPr="003528E8">
        <w:rPr>
          <w:sz w:val="18"/>
          <w:szCs w:val="18"/>
        </w:rPr>
        <w:t>_LINE,</w:t>
      </w:r>
    </w:p>
    <w:p w14:paraId="5A05F2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24             HEADERS,</w:t>
      </w:r>
    </w:p>
    <w:p w14:paraId="31399C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25             BODY,</w:t>
      </w:r>
    </w:p>
    <w:p w14:paraId="0A2918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    FINISH,        </w:t>
      </w:r>
    </w:p>
    <w:p w14:paraId="65A6821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3FDA9DF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</w:t>
      </w:r>
    </w:p>
    <w:p w14:paraId="40EB5A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</w:t>
      </w:r>
      <w:proofErr w:type="spellStart"/>
      <w:r w:rsidRPr="003528E8">
        <w:rPr>
          <w:sz w:val="18"/>
          <w:szCs w:val="18"/>
        </w:rPr>
        <w:t>enum</w:t>
      </w:r>
      <w:proofErr w:type="spellEnd"/>
      <w:r w:rsidRPr="003528E8">
        <w:rPr>
          <w:sz w:val="18"/>
          <w:szCs w:val="18"/>
        </w:rPr>
        <w:t xml:space="preserve"> HTTP_CODE {</w:t>
      </w:r>
    </w:p>
    <w:p w14:paraId="200C57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      </w:t>
      </w:r>
      <w:proofErr w:type="gramStart"/>
      <w:r w:rsidRPr="003528E8">
        <w:rPr>
          <w:sz w:val="18"/>
          <w:szCs w:val="18"/>
        </w:rPr>
        <w:t>NO</w:t>
      </w:r>
      <w:proofErr w:type="gramEnd"/>
      <w:r w:rsidRPr="003528E8">
        <w:rPr>
          <w:sz w:val="18"/>
          <w:szCs w:val="18"/>
        </w:rPr>
        <w:t>_REQUEST = 0,</w:t>
      </w:r>
    </w:p>
    <w:p w14:paraId="1493BF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31             GET_REQUEST,</w:t>
      </w:r>
    </w:p>
    <w:p w14:paraId="032E57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       </w:t>
      </w:r>
      <w:r w:rsidRPr="003528E8">
        <w:rPr>
          <w:sz w:val="18"/>
          <w:szCs w:val="18"/>
        </w:rPr>
        <w:t>BAD_REQUEST,</w:t>
      </w:r>
    </w:p>
    <w:p w14:paraId="23D9CD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        </w:t>
      </w:r>
      <w:proofErr w:type="gramStart"/>
      <w:r w:rsidRPr="003528E8">
        <w:rPr>
          <w:sz w:val="18"/>
          <w:szCs w:val="18"/>
        </w:rPr>
        <w:t>NO</w:t>
      </w:r>
      <w:proofErr w:type="gramEnd"/>
      <w:r w:rsidRPr="003528E8">
        <w:rPr>
          <w:sz w:val="18"/>
          <w:szCs w:val="18"/>
        </w:rPr>
        <w:t>_RESOURSE,</w:t>
      </w:r>
    </w:p>
    <w:p w14:paraId="75BE83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34             FORBIDDENT_REQUEST,</w:t>
      </w:r>
    </w:p>
    <w:p w14:paraId="28D5F3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    </w:t>
      </w:r>
      <w:proofErr w:type="gramStart"/>
      <w:r w:rsidRPr="003528E8">
        <w:rPr>
          <w:sz w:val="18"/>
          <w:szCs w:val="18"/>
        </w:rPr>
        <w:t>FILE</w:t>
      </w:r>
      <w:proofErr w:type="gramEnd"/>
      <w:r w:rsidRPr="003528E8">
        <w:rPr>
          <w:sz w:val="18"/>
          <w:szCs w:val="18"/>
        </w:rPr>
        <w:t>_REQUEST,</w:t>
      </w:r>
    </w:p>
    <w:p w14:paraId="32E6A35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36             INTERNAL_ERROR,</w:t>
      </w:r>
    </w:p>
    <w:p w14:paraId="5514DE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37             CLOSED_CONNECTION,</w:t>
      </w:r>
    </w:p>
    <w:p w14:paraId="1CABA0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7F35FB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</w:t>
      </w:r>
    </w:p>
    <w:p w14:paraId="55077DD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    </w:t>
      </w:r>
      <w:proofErr w:type="spellStart"/>
      <w:proofErr w:type="gramStart"/>
      <w:r w:rsidRPr="003528E8">
        <w:rPr>
          <w:sz w:val="18"/>
          <w:szCs w:val="18"/>
        </w:rPr>
        <w:t>HttpRequest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{ Init(); }</w:t>
      </w:r>
    </w:p>
    <w:p w14:paraId="1B7294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41         ~</w:t>
      </w:r>
      <w:proofErr w:type="spellStart"/>
      <w:proofErr w:type="gramStart"/>
      <w:r w:rsidRPr="003528E8">
        <w:rPr>
          <w:sz w:val="18"/>
          <w:szCs w:val="18"/>
        </w:rPr>
        <w:t>Ht</w:t>
      </w:r>
      <w:r w:rsidRPr="003528E8">
        <w:rPr>
          <w:sz w:val="18"/>
          <w:szCs w:val="18"/>
        </w:rPr>
        <w:t>tpRequest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= default;</w:t>
      </w:r>
    </w:p>
    <w:p w14:paraId="15A536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</w:t>
      </w:r>
    </w:p>
    <w:p w14:paraId="7E1BEBD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void </w:t>
      </w:r>
      <w:proofErr w:type="gramStart"/>
      <w:r w:rsidRPr="003528E8">
        <w:rPr>
          <w:sz w:val="18"/>
          <w:szCs w:val="18"/>
        </w:rPr>
        <w:t>Init(</w:t>
      </w:r>
      <w:proofErr w:type="gramEnd"/>
      <w:r w:rsidRPr="003528E8">
        <w:rPr>
          <w:sz w:val="18"/>
          <w:szCs w:val="18"/>
        </w:rPr>
        <w:t>);</w:t>
      </w:r>
    </w:p>
    <w:p w14:paraId="103421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    bool </w:t>
      </w:r>
      <w:proofErr w:type="gramStart"/>
      <w:r w:rsidRPr="003528E8">
        <w:rPr>
          <w:sz w:val="18"/>
          <w:szCs w:val="18"/>
        </w:rPr>
        <w:t>parse(</w:t>
      </w:r>
      <w:proofErr w:type="gramEnd"/>
      <w:r w:rsidRPr="003528E8">
        <w:rPr>
          <w:sz w:val="18"/>
          <w:szCs w:val="18"/>
        </w:rPr>
        <w:t>Buffer&amp; buff);</w:t>
      </w:r>
    </w:p>
    <w:p w14:paraId="3AF2352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</w:t>
      </w:r>
    </w:p>
    <w:p w14:paraId="78EEC1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string path() const;</w:t>
      </w:r>
    </w:p>
    <w:p w14:paraId="7A7421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string&amp; path();</w:t>
      </w:r>
    </w:p>
    <w:p w14:paraId="543ABCB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string method() const;</w:t>
      </w:r>
    </w:p>
    <w:p w14:paraId="6C67486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string version() const;</w:t>
      </w:r>
    </w:p>
    <w:p w14:paraId="51512B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GetPost</w:t>
      </w:r>
      <w:proofErr w:type="spellEnd"/>
      <w:r w:rsidRPr="003528E8">
        <w:rPr>
          <w:sz w:val="18"/>
          <w:szCs w:val="18"/>
        </w:rPr>
        <w:t>(const std::string&amp; key) const;</w:t>
      </w:r>
    </w:p>
    <w:p w14:paraId="31F31B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GetPost</w:t>
      </w:r>
      <w:proofErr w:type="spellEnd"/>
      <w:r w:rsidRPr="003528E8">
        <w:rPr>
          <w:sz w:val="18"/>
          <w:szCs w:val="18"/>
        </w:rPr>
        <w:t>(const char* key) const;</w:t>
      </w:r>
    </w:p>
    <w:p w14:paraId="567573E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</w:t>
      </w:r>
    </w:p>
    <w:p w14:paraId="72ED144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bool </w:t>
      </w:r>
      <w:proofErr w:type="spellStart"/>
      <w:proofErr w:type="gram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const;</w:t>
      </w:r>
    </w:p>
    <w:p w14:paraId="0C30B9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</w:t>
      </w:r>
    </w:p>
    <w:p w14:paraId="444BE9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   /* </w:t>
      </w:r>
    </w:p>
    <w:p w14:paraId="2F4CE7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    </w:t>
      </w:r>
      <w:proofErr w:type="spellStart"/>
      <w:r w:rsidRPr="003528E8">
        <w:rPr>
          <w:sz w:val="18"/>
          <w:szCs w:val="18"/>
        </w:rPr>
        <w:t>todo</w:t>
      </w:r>
      <w:proofErr w:type="spellEnd"/>
      <w:r w:rsidRPr="003528E8">
        <w:rPr>
          <w:sz w:val="18"/>
          <w:szCs w:val="18"/>
        </w:rPr>
        <w:t xml:space="preserve"> </w:t>
      </w:r>
    </w:p>
    <w:p w14:paraId="345142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    void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ParseFormData</w:t>
      </w:r>
      <w:proofErr w:type="spellEnd"/>
      <w:r w:rsidRPr="003528E8">
        <w:rPr>
          <w:sz w:val="18"/>
          <w:szCs w:val="18"/>
        </w:rPr>
        <w:t>() {}</w:t>
      </w:r>
    </w:p>
    <w:p w14:paraId="2C7961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    void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ParseJson</w:t>
      </w:r>
      <w:proofErr w:type="spellEnd"/>
      <w:r w:rsidRPr="003528E8">
        <w:rPr>
          <w:sz w:val="18"/>
          <w:szCs w:val="18"/>
        </w:rPr>
        <w:t>() {}</w:t>
      </w:r>
    </w:p>
    <w:p w14:paraId="47B0016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59         */</w:t>
      </w:r>
    </w:p>
    <w:p w14:paraId="463250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</w:t>
      </w:r>
    </w:p>
    <w:p w14:paraId="133A38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3B8C8C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bool </w:t>
      </w:r>
      <w:proofErr w:type="spellStart"/>
      <w:r w:rsidRPr="003528E8">
        <w:rPr>
          <w:sz w:val="18"/>
          <w:szCs w:val="18"/>
        </w:rPr>
        <w:t>ParseRequestLine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const std::string&amp; line);</w:t>
      </w:r>
    </w:p>
    <w:p w14:paraId="19F011E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    void </w:t>
      </w:r>
      <w:proofErr w:type="spellStart"/>
      <w:r w:rsidRPr="003528E8">
        <w:rPr>
          <w:sz w:val="18"/>
          <w:szCs w:val="18"/>
        </w:rPr>
        <w:t>ParseHeader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const std::string&amp; line);</w:t>
      </w:r>
    </w:p>
    <w:p w14:paraId="29EBF5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    void </w:t>
      </w:r>
      <w:proofErr w:type="spellStart"/>
      <w:r w:rsidRPr="003528E8">
        <w:rPr>
          <w:sz w:val="18"/>
          <w:szCs w:val="18"/>
        </w:rPr>
        <w:t>ParseBody</w:t>
      </w:r>
      <w:proofErr w:type="spellEnd"/>
      <w:proofErr w:type="gramStart"/>
      <w:r w:rsidRPr="003528E8">
        <w:rPr>
          <w:sz w:val="18"/>
          <w:szCs w:val="18"/>
        </w:rPr>
        <w:t>_</w:t>
      </w:r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const std::string&amp; line);</w:t>
      </w:r>
    </w:p>
    <w:p w14:paraId="5C3A0C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</w:t>
      </w:r>
    </w:p>
    <w:p w14:paraId="3A02733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66         void </w:t>
      </w:r>
      <w:proofErr w:type="spellStart"/>
      <w:r w:rsidRPr="003528E8">
        <w:rPr>
          <w:sz w:val="18"/>
          <w:szCs w:val="18"/>
        </w:rPr>
        <w:t>ParsePath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0B0B0E2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    void </w:t>
      </w:r>
      <w:proofErr w:type="spellStart"/>
      <w:r w:rsidRPr="003528E8">
        <w:rPr>
          <w:sz w:val="18"/>
          <w:szCs w:val="18"/>
        </w:rPr>
        <w:t>ParsePost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422B9E3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    void </w:t>
      </w:r>
      <w:proofErr w:type="spellStart"/>
      <w:r w:rsidRPr="003528E8">
        <w:rPr>
          <w:sz w:val="18"/>
          <w:szCs w:val="18"/>
        </w:rPr>
        <w:t>ParseFromUrlencoded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1E61F4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</w:t>
      </w:r>
    </w:p>
    <w:p w14:paraId="2EF3A5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70         static bool </w:t>
      </w:r>
      <w:proofErr w:type="spellStart"/>
      <w:proofErr w:type="gramStart"/>
      <w:r w:rsidRPr="003528E8">
        <w:rPr>
          <w:sz w:val="18"/>
          <w:szCs w:val="18"/>
        </w:rPr>
        <w:t>UserVerify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const std::string&amp; name, const std::string&amp; </w:t>
      </w:r>
      <w:proofErr w:type="spellStart"/>
      <w:r w:rsidRPr="003528E8">
        <w:rPr>
          <w:sz w:val="18"/>
          <w:szCs w:val="18"/>
        </w:rPr>
        <w:t>pwd</w:t>
      </w:r>
      <w:proofErr w:type="spellEnd"/>
      <w:r w:rsidRPr="003528E8">
        <w:rPr>
          <w:sz w:val="18"/>
          <w:szCs w:val="18"/>
        </w:rPr>
        <w:t xml:space="preserve">, bool </w:t>
      </w:r>
      <w:proofErr w:type="spellStart"/>
      <w:r w:rsidRPr="003528E8">
        <w:rPr>
          <w:sz w:val="18"/>
          <w:szCs w:val="18"/>
        </w:rPr>
        <w:t>isLogin</w:t>
      </w:r>
      <w:proofErr w:type="spellEnd"/>
      <w:r w:rsidRPr="003528E8">
        <w:rPr>
          <w:sz w:val="18"/>
          <w:szCs w:val="18"/>
        </w:rPr>
        <w:t>);</w:t>
      </w:r>
    </w:p>
    <w:p w14:paraId="542E67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</w:t>
      </w:r>
    </w:p>
    <w:p w14:paraId="133FA2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      </w:t>
      </w:r>
      <w:proofErr w:type="gramStart"/>
      <w:r w:rsidRPr="003528E8">
        <w:rPr>
          <w:sz w:val="18"/>
          <w:szCs w:val="18"/>
        </w:rPr>
        <w:t>PARSE</w:t>
      </w:r>
      <w:proofErr w:type="gramEnd"/>
      <w:r w:rsidRPr="003528E8">
        <w:rPr>
          <w:sz w:val="18"/>
          <w:szCs w:val="18"/>
        </w:rPr>
        <w:t>_STATE state_;</w:t>
      </w:r>
    </w:p>
    <w:p w14:paraId="0B41CC6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string method_, path_, version_, body_;</w:t>
      </w:r>
    </w:p>
    <w:p w14:paraId="764A2A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&lt;std::string, std::string&gt; header_;</w:t>
      </w:r>
    </w:p>
    <w:p w14:paraId="163B66B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75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&lt;std::string, std::string&gt; post_;</w:t>
      </w:r>
    </w:p>
    <w:p w14:paraId="7FE09D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76     </w:t>
      </w:r>
    </w:p>
    <w:p w14:paraId="6710A0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      static </w:t>
      </w:r>
      <w:r w:rsidRPr="003528E8">
        <w:rPr>
          <w:sz w:val="18"/>
          <w:szCs w:val="18"/>
        </w:rPr>
        <w:t xml:space="preserve">const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unordered_set</w:t>
      </w:r>
      <w:proofErr w:type="spellEnd"/>
      <w:r w:rsidRPr="003528E8">
        <w:rPr>
          <w:sz w:val="18"/>
          <w:szCs w:val="18"/>
        </w:rPr>
        <w:t>&lt;std::string&gt; DEFAULT_HTML;</w:t>
      </w:r>
    </w:p>
    <w:p w14:paraId="03F2A8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78         static const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&lt;std::string, int&gt; DEFAULT_HTML_TAG;</w:t>
      </w:r>
    </w:p>
    <w:p w14:paraId="0F2DB7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79         static int </w:t>
      </w:r>
      <w:proofErr w:type="spellStart"/>
      <w:proofErr w:type="gramStart"/>
      <w:r w:rsidRPr="003528E8">
        <w:rPr>
          <w:sz w:val="18"/>
          <w:szCs w:val="18"/>
        </w:rPr>
        <w:t>ConverHex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char </w:t>
      </w:r>
      <w:proofErr w:type="spellStart"/>
      <w:r w:rsidRPr="003528E8">
        <w:rPr>
          <w:sz w:val="18"/>
          <w:szCs w:val="18"/>
        </w:rPr>
        <w:t>ch</w:t>
      </w:r>
      <w:proofErr w:type="spellEnd"/>
      <w:r w:rsidRPr="003528E8">
        <w:rPr>
          <w:sz w:val="18"/>
          <w:szCs w:val="18"/>
        </w:rPr>
        <w:t>);</w:t>
      </w:r>
    </w:p>
    <w:p w14:paraId="67EB6D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4DC2FD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  </w:t>
      </w:r>
    </w:p>
    <w:p w14:paraId="4C892A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82     </w:t>
      </w:r>
    </w:p>
    <w:p w14:paraId="452AE4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83     #endif //HTTP_REQUEST_H</w:t>
      </w:r>
    </w:p>
    <w:p w14:paraId="19902E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http\httpresponse.cpp</w:t>
      </w:r>
    </w:p>
    <w:p w14:paraId="4B484C7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2FAA3C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30CFDD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2020-06-27</w:t>
      </w:r>
    </w:p>
    <w:p w14:paraId="31610D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735E1A6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7C2794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#include "</w:t>
      </w:r>
      <w:proofErr w:type="spellStart"/>
      <w:r w:rsidRPr="003528E8">
        <w:rPr>
          <w:sz w:val="18"/>
          <w:szCs w:val="18"/>
        </w:rPr>
        <w:t>httpresponse.h</w:t>
      </w:r>
      <w:proofErr w:type="spellEnd"/>
      <w:r w:rsidRPr="003528E8">
        <w:rPr>
          <w:sz w:val="18"/>
          <w:szCs w:val="18"/>
        </w:rPr>
        <w:t>"</w:t>
      </w:r>
    </w:p>
    <w:p w14:paraId="157C677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     </w:t>
      </w:r>
    </w:p>
    <w:p w14:paraId="6099BE0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     using namespace std;</w:t>
      </w:r>
    </w:p>
    <w:p w14:paraId="051D15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</w:t>
      </w:r>
    </w:p>
    <w:p w14:paraId="47BC5D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const </w:t>
      </w:r>
      <w:proofErr w:type="spellStart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&lt;string, st</w:t>
      </w:r>
      <w:r w:rsidRPr="003528E8">
        <w:rPr>
          <w:sz w:val="18"/>
          <w:szCs w:val="18"/>
        </w:rPr>
        <w:t xml:space="preserve">ring&gt;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SUFFIX_TYPE = {</w:t>
      </w:r>
    </w:p>
    <w:p w14:paraId="205314F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".html",  "text/html" },</w:t>
      </w:r>
    </w:p>
    <w:p w14:paraId="2E57BC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".xml",   "text/xml" },</w:t>
      </w:r>
    </w:p>
    <w:p w14:paraId="76DE5E8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</w:t>
      </w:r>
      <w:proofErr w:type="spellStart"/>
      <w:r w:rsidRPr="003528E8">
        <w:rPr>
          <w:sz w:val="18"/>
          <w:szCs w:val="18"/>
        </w:rPr>
        <w:t>xhtml</w:t>
      </w:r>
      <w:proofErr w:type="spellEnd"/>
      <w:r w:rsidRPr="003528E8">
        <w:rPr>
          <w:sz w:val="18"/>
          <w:szCs w:val="18"/>
        </w:rPr>
        <w:t>", "application/</w:t>
      </w:r>
      <w:proofErr w:type="spellStart"/>
      <w:r w:rsidRPr="003528E8">
        <w:rPr>
          <w:sz w:val="18"/>
          <w:szCs w:val="18"/>
        </w:rPr>
        <w:t>xhtml+xml</w:t>
      </w:r>
      <w:proofErr w:type="spellEnd"/>
      <w:r w:rsidRPr="003528E8">
        <w:rPr>
          <w:sz w:val="18"/>
          <w:szCs w:val="18"/>
        </w:rPr>
        <w:t>" },</w:t>
      </w:r>
    </w:p>
    <w:p w14:paraId="4BDE76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".txt",   "text/plain" },</w:t>
      </w:r>
    </w:p>
    <w:p w14:paraId="306E61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".rtf",   "application/rtf" },</w:t>
      </w:r>
    </w:p>
    <w:p w14:paraId="159AE9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</w:t>
      </w:r>
      <w:r w:rsidRPr="003528E8">
        <w:rPr>
          <w:sz w:val="18"/>
          <w:szCs w:val="18"/>
        </w:rPr>
        <w:t xml:space="preserve">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".pdf",   "application/pdf" },</w:t>
      </w:r>
    </w:p>
    <w:p w14:paraId="730B518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".word",  "application/</w:t>
      </w:r>
      <w:proofErr w:type="spellStart"/>
      <w:r w:rsidRPr="003528E8">
        <w:rPr>
          <w:sz w:val="18"/>
          <w:szCs w:val="18"/>
        </w:rPr>
        <w:t>nsword</w:t>
      </w:r>
      <w:proofErr w:type="spellEnd"/>
      <w:r w:rsidRPr="003528E8">
        <w:rPr>
          <w:sz w:val="18"/>
          <w:szCs w:val="18"/>
        </w:rPr>
        <w:t>" },</w:t>
      </w:r>
    </w:p>
    <w:p w14:paraId="14446E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</w:t>
      </w:r>
      <w:proofErr w:type="spellStart"/>
      <w:r w:rsidRPr="003528E8">
        <w:rPr>
          <w:sz w:val="18"/>
          <w:szCs w:val="18"/>
        </w:rPr>
        <w:t>png</w:t>
      </w:r>
      <w:proofErr w:type="spellEnd"/>
      <w:r w:rsidRPr="003528E8">
        <w:rPr>
          <w:sz w:val="18"/>
          <w:szCs w:val="18"/>
        </w:rPr>
        <w:t>",   "image/</w:t>
      </w:r>
      <w:proofErr w:type="spellStart"/>
      <w:r w:rsidRPr="003528E8">
        <w:rPr>
          <w:sz w:val="18"/>
          <w:szCs w:val="18"/>
        </w:rPr>
        <w:t>png</w:t>
      </w:r>
      <w:proofErr w:type="spellEnd"/>
      <w:r w:rsidRPr="003528E8">
        <w:rPr>
          <w:sz w:val="18"/>
          <w:szCs w:val="18"/>
        </w:rPr>
        <w:t>" },</w:t>
      </w:r>
    </w:p>
    <w:p w14:paraId="205E93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".gif",   "image/gif" },</w:t>
      </w:r>
    </w:p>
    <w:p w14:paraId="675B753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".jpg",   "image/jpeg" },</w:t>
      </w:r>
    </w:p>
    <w:p w14:paraId="3AAD1A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".jpeg",  "image/jpeg" },</w:t>
      </w:r>
    </w:p>
    <w:p w14:paraId="1DD0E2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</w:t>
      </w:r>
      <w:proofErr w:type="gramStart"/>
      <w:r w:rsidRPr="003528E8">
        <w:rPr>
          <w:sz w:val="18"/>
          <w:szCs w:val="18"/>
        </w:rPr>
        <w:t xml:space="preserve">   </w:t>
      </w:r>
      <w:r w:rsidRPr="003528E8">
        <w:rPr>
          <w:sz w:val="18"/>
          <w:szCs w:val="18"/>
        </w:rPr>
        <w:t>{</w:t>
      </w:r>
      <w:proofErr w:type="gramEnd"/>
      <w:r w:rsidRPr="003528E8">
        <w:rPr>
          <w:sz w:val="18"/>
          <w:szCs w:val="18"/>
        </w:rPr>
        <w:t xml:space="preserve"> ".au",    "audio/basic" },</w:t>
      </w:r>
    </w:p>
    <w:p w14:paraId="719783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".mpeg",  "video/mpeg" },</w:t>
      </w:r>
    </w:p>
    <w:p w14:paraId="5C8B05A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".mpg",   "video/mpeg" },</w:t>
      </w:r>
    </w:p>
    <w:p w14:paraId="5C659F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</w:t>
      </w:r>
      <w:proofErr w:type="spellStart"/>
      <w:r w:rsidRPr="003528E8">
        <w:rPr>
          <w:sz w:val="18"/>
          <w:szCs w:val="18"/>
        </w:rPr>
        <w:t>avi</w:t>
      </w:r>
      <w:proofErr w:type="spellEnd"/>
      <w:r w:rsidRPr="003528E8">
        <w:rPr>
          <w:sz w:val="18"/>
          <w:szCs w:val="18"/>
        </w:rPr>
        <w:t>",   "video/x-</w:t>
      </w:r>
      <w:proofErr w:type="spellStart"/>
      <w:r w:rsidRPr="003528E8">
        <w:rPr>
          <w:sz w:val="18"/>
          <w:szCs w:val="18"/>
        </w:rPr>
        <w:t>msvideo</w:t>
      </w:r>
      <w:proofErr w:type="spellEnd"/>
      <w:r w:rsidRPr="003528E8">
        <w:rPr>
          <w:sz w:val="18"/>
          <w:szCs w:val="18"/>
        </w:rPr>
        <w:t>" },</w:t>
      </w:r>
    </w:p>
    <w:p w14:paraId="41987FA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</w:t>
      </w:r>
      <w:proofErr w:type="spellStart"/>
      <w:r w:rsidRPr="003528E8">
        <w:rPr>
          <w:sz w:val="18"/>
          <w:szCs w:val="18"/>
        </w:rPr>
        <w:t>gz</w:t>
      </w:r>
      <w:proofErr w:type="spellEnd"/>
      <w:r w:rsidRPr="003528E8">
        <w:rPr>
          <w:sz w:val="18"/>
          <w:szCs w:val="18"/>
        </w:rPr>
        <w:t>",    "application/x-</w:t>
      </w:r>
      <w:proofErr w:type="spellStart"/>
      <w:r w:rsidRPr="003528E8">
        <w:rPr>
          <w:sz w:val="18"/>
          <w:szCs w:val="18"/>
        </w:rPr>
        <w:t>gzip</w:t>
      </w:r>
      <w:proofErr w:type="spellEnd"/>
      <w:r w:rsidRPr="003528E8">
        <w:rPr>
          <w:sz w:val="18"/>
          <w:szCs w:val="18"/>
        </w:rPr>
        <w:t>" },</w:t>
      </w:r>
    </w:p>
    <w:p w14:paraId="1266F32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".tar",   </w:t>
      </w:r>
      <w:r w:rsidRPr="003528E8">
        <w:rPr>
          <w:sz w:val="18"/>
          <w:szCs w:val="18"/>
        </w:rPr>
        <w:t>"application/x-tar" },</w:t>
      </w:r>
    </w:p>
    <w:p w14:paraId="128A065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</w:t>
      </w:r>
      <w:proofErr w:type="spellStart"/>
      <w:r w:rsidRPr="003528E8">
        <w:rPr>
          <w:sz w:val="18"/>
          <w:szCs w:val="18"/>
        </w:rPr>
        <w:t>css</w:t>
      </w:r>
      <w:proofErr w:type="spellEnd"/>
      <w:r w:rsidRPr="003528E8">
        <w:rPr>
          <w:sz w:val="18"/>
          <w:szCs w:val="18"/>
        </w:rPr>
        <w:t>",   "text/</w:t>
      </w:r>
      <w:proofErr w:type="spellStart"/>
      <w:r w:rsidRPr="003528E8">
        <w:rPr>
          <w:sz w:val="18"/>
          <w:szCs w:val="18"/>
        </w:rPr>
        <w:t>css</w:t>
      </w:r>
      <w:proofErr w:type="spellEnd"/>
      <w:r w:rsidRPr="003528E8">
        <w:rPr>
          <w:sz w:val="18"/>
          <w:szCs w:val="18"/>
        </w:rPr>
        <w:t xml:space="preserve"> "},</w:t>
      </w:r>
    </w:p>
    <w:p w14:paraId="5421164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".</w:t>
      </w:r>
      <w:proofErr w:type="spellStart"/>
      <w:r w:rsidRPr="003528E8">
        <w:rPr>
          <w:sz w:val="18"/>
          <w:szCs w:val="18"/>
        </w:rPr>
        <w:t>js</w:t>
      </w:r>
      <w:proofErr w:type="spellEnd"/>
      <w:r w:rsidRPr="003528E8">
        <w:rPr>
          <w:sz w:val="18"/>
          <w:szCs w:val="18"/>
        </w:rPr>
        <w:t>",    "text/</w:t>
      </w:r>
      <w:proofErr w:type="spellStart"/>
      <w:r w:rsidRPr="003528E8">
        <w:rPr>
          <w:sz w:val="18"/>
          <w:szCs w:val="18"/>
        </w:rPr>
        <w:t>javascript</w:t>
      </w:r>
      <w:proofErr w:type="spellEnd"/>
      <w:r w:rsidRPr="003528E8">
        <w:rPr>
          <w:sz w:val="18"/>
          <w:szCs w:val="18"/>
        </w:rPr>
        <w:t xml:space="preserve"> "},</w:t>
      </w:r>
    </w:p>
    <w:p w14:paraId="1460C5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5F88E7E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</w:t>
      </w:r>
    </w:p>
    <w:p w14:paraId="22347B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const </w:t>
      </w:r>
      <w:proofErr w:type="spellStart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 xml:space="preserve">&lt;int, string&gt;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CODE_STATUS = {</w:t>
      </w:r>
    </w:p>
    <w:p w14:paraId="52656DE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200, "OK" },</w:t>
      </w:r>
    </w:p>
    <w:p w14:paraId="1835C5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400, "Bad Request"</w:t>
      </w:r>
      <w:r w:rsidRPr="003528E8">
        <w:rPr>
          <w:sz w:val="18"/>
          <w:szCs w:val="18"/>
        </w:rPr>
        <w:t xml:space="preserve"> },</w:t>
      </w:r>
    </w:p>
    <w:p w14:paraId="61D956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403, "Forbidden" },</w:t>
      </w:r>
    </w:p>
    <w:p w14:paraId="69DD93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404, "Not Found" },</w:t>
      </w:r>
    </w:p>
    <w:p w14:paraId="747102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2E852F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</w:t>
      </w:r>
    </w:p>
    <w:p w14:paraId="46863C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38     const </w:t>
      </w:r>
      <w:proofErr w:type="spellStart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 xml:space="preserve">&lt;int, string&gt;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CODE_PATH = {</w:t>
      </w:r>
    </w:p>
    <w:p w14:paraId="26BEAF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400, "/400.html" },</w:t>
      </w:r>
    </w:p>
    <w:p w14:paraId="7C4FAFB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403, "/403.html" },</w:t>
      </w:r>
    </w:p>
    <w:p w14:paraId="1813E4D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404, </w:t>
      </w:r>
      <w:r w:rsidRPr="003528E8">
        <w:rPr>
          <w:sz w:val="18"/>
          <w:szCs w:val="18"/>
        </w:rPr>
        <w:t>"/404.html" },</w:t>
      </w:r>
    </w:p>
    <w:p w14:paraId="4E3E767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4D5307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</w:t>
      </w:r>
    </w:p>
    <w:p w14:paraId="0541449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() {</w:t>
      </w:r>
    </w:p>
    <w:p w14:paraId="33F09B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45         code_ = -1;</w:t>
      </w:r>
    </w:p>
    <w:p w14:paraId="308E92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   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 = "";</w:t>
      </w:r>
    </w:p>
    <w:p w14:paraId="688BA9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</w:t>
      </w:r>
      <w:proofErr w:type="spell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_ = false;</w:t>
      </w:r>
    </w:p>
    <w:p w14:paraId="50E937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  </w:t>
      </w:r>
      <w:proofErr w:type="spellStart"/>
      <w:r w:rsidRPr="003528E8">
        <w:rPr>
          <w:sz w:val="18"/>
          <w:szCs w:val="18"/>
        </w:rPr>
        <w:t>mmFile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 xml:space="preserve">; </w:t>
      </w:r>
    </w:p>
    <w:p w14:paraId="1DF19AA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    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 xml:space="preserve">_ = </w:t>
      </w:r>
      <w:proofErr w:type="gramStart"/>
      <w:r w:rsidRPr="003528E8">
        <w:rPr>
          <w:sz w:val="18"/>
          <w:szCs w:val="18"/>
        </w:rPr>
        <w:t>{ 0</w:t>
      </w:r>
      <w:proofErr w:type="gramEnd"/>
      <w:r w:rsidRPr="003528E8">
        <w:rPr>
          <w:sz w:val="18"/>
          <w:szCs w:val="18"/>
        </w:rPr>
        <w:t xml:space="preserve"> };</w:t>
      </w:r>
    </w:p>
    <w:p w14:paraId="58C7DE7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06ADC8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</w:t>
      </w:r>
    </w:p>
    <w:p w14:paraId="53EEF7F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</w:t>
      </w:r>
      <w:r w:rsidRPr="003528E8">
        <w:rPr>
          <w:sz w:val="18"/>
          <w:szCs w:val="18"/>
        </w:rPr>
        <w:t xml:space="preserve">  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~</w:t>
      </w:r>
      <w:proofErr w:type="spell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() {</w:t>
      </w:r>
    </w:p>
    <w:p w14:paraId="11AB3D3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</w:t>
      </w:r>
      <w:proofErr w:type="spellStart"/>
      <w:proofErr w:type="gramStart"/>
      <w:r w:rsidRPr="003528E8">
        <w:rPr>
          <w:sz w:val="18"/>
          <w:szCs w:val="18"/>
        </w:rPr>
        <w:t>UnmapFile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7158E8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AD6E8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</w:t>
      </w:r>
    </w:p>
    <w:p w14:paraId="21AD5F6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void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 xml:space="preserve">Init(const string&amp;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 xml:space="preserve">, string&amp; path, bool </w:t>
      </w:r>
      <w:proofErr w:type="spell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, int code){</w:t>
      </w:r>
    </w:p>
    <w:p w14:paraId="1332D4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 xml:space="preserve"> != "");</w:t>
      </w:r>
    </w:p>
    <w:p w14:paraId="201E88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58         if(</w:t>
      </w:r>
      <w:proofErr w:type="spellStart"/>
      <w:r w:rsidRPr="003528E8">
        <w:rPr>
          <w:sz w:val="18"/>
          <w:szCs w:val="18"/>
        </w:rPr>
        <w:t>mmFile</w:t>
      </w:r>
      <w:proofErr w:type="spellEnd"/>
      <w:r w:rsidRPr="003528E8">
        <w:rPr>
          <w:sz w:val="18"/>
          <w:szCs w:val="18"/>
        </w:rPr>
        <w:t xml:space="preserve">_) </w:t>
      </w:r>
      <w:proofErr w:type="gramStart"/>
      <w:r w:rsidRPr="003528E8">
        <w:rPr>
          <w:sz w:val="18"/>
          <w:szCs w:val="18"/>
        </w:rPr>
        <w:t xml:space="preserve">{ </w:t>
      </w:r>
      <w:proofErr w:type="spellStart"/>
      <w:r w:rsidRPr="003528E8">
        <w:rPr>
          <w:sz w:val="18"/>
          <w:szCs w:val="18"/>
        </w:rPr>
        <w:t>UnmapFile</w:t>
      </w:r>
      <w:proofErr w:type="spellEnd"/>
      <w:proofErr w:type="gramEnd"/>
      <w:r w:rsidRPr="003528E8">
        <w:rPr>
          <w:sz w:val="18"/>
          <w:szCs w:val="18"/>
        </w:rPr>
        <w:t>(); }</w:t>
      </w:r>
    </w:p>
    <w:p w14:paraId="4E759C8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59         code_ = code;</w:t>
      </w:r>
    </w:p>
    <w:p w14:paraId="110255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    </w:t>
      </w:r>
      <w:proofErr w:type="spell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;</w:t>
      </w:r>
    </w:p>
    <w:p w14:paraId="218609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   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>_ = path;</w:t>
      </w:r>
    </w:p>
    <w:p w14:paraId="2E359F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;</w:t>
      </w:r>
    </w:p>
    <w:p w14:paraId="5A3ABC3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    </w:t>
      </w:r>
      <w:proofErr w:type="spellStart"/>
      <w:r w:rsidRPr="003528E8">
        <w:rPr>
          <w:sz w:val="18"/>
          <w:szCs w:val="18"/>
        </w:rPr>
        <w:t>mmFile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 xml:space="preserve">; </w:t>
      </w:r>
    </w:p>
    <w:p w14:paraId="1A5419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    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 xml:space="preserve">_ = </w:t>
      </w:r>
      <w:proofErr w:type="gramStart"/>
      <w:r w:rsidRPr="003528E8">
        <w:rPr>
          <w:sz w:val="18"/>
          <w:szCs w:val="18"/>
        </w:rPr>
        <w:t>{ 0</w:t>
      </w:r>
      <w:proofErr w:type="gramEnd"/>
      <w:r w:rsidRPr="003528E8">
        <w:rPr>
          <w:sz w:val="18"/>
          <w:szCs w:val="18"/>
        </w:rPr>
        <w:t xml:space="preserve"> };</w:t>
      </w:r>
    </w:p>
    <w:p w14:paraId="275867D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595600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</w:t>
      </w:r>
    </w:p>
    <w:p w14:paraId="4E92B99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void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MakeResp</w:t>
      </w:r>
      <w:r w:rsidRPr="003528E8">
        <w:rPr>
          <w:sz w:val="18"/>
          <w:szCs w:val="18"/>
        </w:rPr>
        <w:t>onse</w:t>
      </w:r>
      <w:proofErr w:type="spellEnd"/>
      <w:r w:rsidRPr="003528E8">
        <w:rPr>
          <w:sz w:val="18"/>
          <w:szCs w:val="18"/>
        </w:rPr>
        <w:t>(Buffer&amp; buff) {</w:t>
      </w:r>
    </w:p>
    <w:p w14:paraId="6DE70B7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    /* </w:t>
      </w:r>
      <w:proofErr w:type="spellStart"/>
      <w:r w:rsidRPr="003528E8">
        <w:rPr>
          <w:sz w:val="18"/>
          <w:szCs w:val="18"/>
        </w:rPr>
        <w:t>判断请求的资源文件</w:t>
      </w:r>
      <w:proofErr w:type="spellEnd"/>
      <w:r w:rsidRPr="003528E8">
        <w:rPr>
          <w:sz w:val="18"/>
          <w:szCs w:val="18"/>
        </w:rPr>
        <w:t xml:space="preserve"> */</w:t>
      </w:r>
    </w:p>
    <w:p w14:paraId="53B052E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stat((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 + path_).data(), &amp;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>_) &lt; 0 || S_ISDIR(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st_mode</w:t>
      </w:r>
      <w:proofErr w:type="spellEnd"/>
      <w:r w:rsidRPr="003528E8">
        <w:rPr>
          <w:sz w:val="18"/>
          <w:szCs w:val="18"/>
        </w:rPr>
        <w:t>)) {</w:t>
      </w:r>
    </w:p>
    <w:p w14:paraId="2E699DC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70             code_ = 404;</w:t>
      </w:r>
    </w:p>
    <w:p w14:paraId="24D6625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F8759E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      else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!(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st_mode</w:t>
      </w:r>
      <w:proofErr w:type="spellEnd"/>
      <w:r w:rsidRPr="003528E8">
        <w:rPr>
          <w:sz w:val="18"/>
          <w:szCs w:val="18"/>
        </w:rPr>
        <w:t xml:space="preserve"> &amp; S_IROTH)) {</w:t>
      </w:r>
    </w:p>
    <w:p w14:paraId="1691CD6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 </w:t>
      </w:r>
      <w:r w:rsidRPr="003528E8">
        <w:rPr>
          <w:sz w:val="18"/>
          <w:szCs w:val="18"/>
        </w:rPr>
        <w:t xml:space="preserve">       code_ = 403;</w:t>
      </w:r>
    </w:p>
    <w:p w14:paraId="728125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F7D3EB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75         else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 xml:space="preserve">code_ == -1) { </w:t>
      </w:r>
    </w:p>
    <w:p w14:paraId="62DBD20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76             code_ = 200; </w:t>
      </w:r>
    </w:p>
    <w:p w14:paraId="2614AD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255F2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78         </w:t>
      </w:r>
      <w:proofErr w:type="spellStart"/>
      <w:r w:rsidRPr="003528E8">
        <w:rPr>
          <w:sz w:val="18"/>
          <w:szCs w:val="18"/>
        </w:rPr>
        <w:t>ErrorHtml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365618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79         </w:t>
      </w:r>
      <w:proofErr w:type="spellStart"/>
      <w:r w:rsidRPr="003528E8">
        <w:rPr>
          <w:sz w:val="18"/>
          <w:szCs w:val="18"/>
        </w:rPr>
        <w:t>AddStateLine</w:t>
      </w:r>
      <w:proofErr w:type="spellEnd"/>
      <w:r w:rsidRPr="003528E8">
        <w:rPr>
          <w:sz w:val="18"/>
          <w:szCs w:val="18"/>
        </w:rPr>
        <w:t>_(buff);</w:t>
      </w:r>
    </w:p>
    <w:p w14:paraId="1FFB0B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80         </w:t>
      </w:r>
      <w:proofErr w:type="spellStart"/>
      <w:r w:rsidRPr="003528E8">
        <w:rPr>
          <w:sz w:val="18"/>
          <w:szCs w:val="18"/>
        </w:rPr>
        <w:t>AddHeader</w:t>
      </w:r>
      <w:proofErr w:type="spellEnd"/>
      <w:r w:rsidRPr="003528E8">
        <w:rPr>
          <w:sz w:val="18"/>
          <w:szCs w:val="18"/>
        </w:rPr>
        <w:t>_(buff);</w:t>
      </w:r>
    </w:p>
    <w:p w14:paraId="7CFC48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      </w:t>
      </w:r>
      <w:proofErr w:type="spellStart"/>
      <w:r w:rsidRPr="003528E8">
        <w:rPr>
          <w:sz w:val="18"/>
          <w:szCs w:val="18"/>
        </w:rPr>
        <w:t>AddContent</w:t>
      </w:r>
      <w:proofErr w:type="spellEnd"/>
      <w:r w:rsidRPr="003528E8">
        <w:rPr>
          <w:sz w:val="18"/>
          <w:szCs w:val="18"/>
        </w:rPr>
        <w:t>_(buff);</w:t>
      </w:r>
    </w:p>
    <w:p w14:paraId="7582204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C1D90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83     </w:t>
      </w:r>
    </w:p>
    <w:p w14:paraId="3545DAF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84     char*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File() {</w:t>
      </w:r>
    </w:p>
    <w:p w14:paraId="53EDA2F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85         return </w:t>
      </w:r>
      <w:proofErr w:type="spellStart"/>
      <w:r w:rsidRPr="003528E8">
        <w:rPr>
          <w:sz w:val="18"/>
          <w:szCs w:val="18"/>
        </w:rPr>
        <w:t>mmFile</w:t>
      </w:r>
      <w:proofErr w:type="spellEnd"/>
      <w:r w:rsidRPr="003528E8">
        <w:rPr>
          <w:sz w:val="18"/>
          <w:szCs w:val="18"/>
        </w:rPr>
        <w:t>_;</w:t>
      </w:r>
    </w:p>
    <w:p w14:paraId="5E9301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89E34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87     </w:t>
      </w:r>
    </w:p>
    <w:p w14:paraId="7861A3A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88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FileLen</w:t>
      </w:r>
      <w:proofErr w:type="spellEnd"/>
      <w:r w:rsidRPr="003528E8">
        <w:rPr>
          <w:sz w:val="18"/>
          <w:szCs w:val="18"/>
        </w:rPr>
        <w:t>() const {</w:t>
      </w:r>
    </w:p>
    <w:p w14:paraId="54CFBD3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89         return 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st_size</w:t>
      </w:r>
      <w:proofErr w:type="spellEnd"/>
      <w:r w:rsidRPr="003528E8">
        <w:rPr>
          <w:sz w:val="18"/>
          <w:szCs w:val="18"/>
        </w:rPr>
        <w:t>;</w:t>
      </w:r>
    </w:p>
    <w:p w14:paraId="409AE3E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1254D7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91     </w:t>
      </w:r>
    </w:p>
    <w:p w14:paraId="5F1890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92     void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ErrorHtml</w:t>
      </w:r>
      <w:proofErr w:type="spellEnd"/>
      <w:r w:rsidRPr="003528E8">
        <w:rPr>
          <w:sz w:val="18"/>
          <w:szCs w:val="18"/>
        </w:rPr>
        <w:t>_() {</w:t>
      </w:r>
    </w:p>
    <w:p w14:paraId="4C6FAE9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93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CODE_PATH.count</w:t>
      </w:r>
      <w:proofErr w:type="spellEnd"/>
      <w:r w:rsidRPr="003528E8">
        <w:rPr>
          <w:sz w:val="18"/>
          <w:szCs w:val="18"/>
        </w:rPr>
        <w:t>(code_) == 1) {</w:t>
      </w:r>
    </w:p>
    <w:p w14:paraId="7389F0D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94            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CODE_PATH.find</w:t>
      </w:r>
      <w:proofErr w:type="spellEnd"/>
      <w:r w:rsidRPr="003528E8">
        <w:rPr>
          <w:sz w:val="18"/>
          <w:szCs w:val="18"/>
        </w:rPr>
        <w:t>(code_)-&gt;second;</w:t>
      </w:r>
    </w:p>
    <w:p w14:paraId="0DE8FF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95             </w:t>
      </w:r>
      <w:proofErr w:type="gramStart"/>
      <w:r w:rsidRPr="003528E8">
        <w:rPr>
          <w:sz w:val="18"/>
          <w:szCs w:val="18"/>
        </w:rPr>
        <w:t>stat(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 + path_).data(), &amp;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>_);</w:t>
      </w:r>
    </w:p>
    <w:p w14:paraId="3EA3C53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BD0AC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F7225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98     </w:t>
      </w:r>
    </w:p>
    <w:p w14:paraId="591B9A1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99     void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AddS</w:t>
      </w:r>
      <w:r w:rsidRPr="003528E8">
        <w:rPr>
          <w:sz w:val="18"/>
          <w:szCs w:val="18"/>
        </w:rPr>
        <w:t>tateLine</w:t>
      </w:r>
      <w:proofErr w:type="spellEnd"/>
      <w:r w:rsidRPr="003528E8">
        <w:rPr>
          <w:sz w:val="18"/>
          <w:szCs w:val="18"/>
        </w:rPr>
        <w:t>_(Buffer&amp; buff) {</w:t>
      </w:r>
    </w:p>
    <w:p w14:paraId="12F41C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100         string status;</w:t>
      </w:r>
    </w:p>
    <w:p w14:paraId="39F955F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101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CODE_STATUS.count</w:t>
      </w:r>
      <w:proofErr w:type="spellEnd"/>
      <w:r w:rsidRPr="003528E8">
        <w:rPr>
          <w:sz w:val="18"/>
          <w:szCs w:val="18"/>
        </w:rPr>
        <w:t>(code_) == 1) {</w:t>
      </w:r>
    </w:p>
    <w:p w14:paraId="2D64F7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102             status = </w:t>
      </w:r>
      <w:proofErr w:type="spellStart"/>
      <w:r w:rsidRPr="003528E8">
        <w:rPr>
          <w:sz w:val="18"/>
          <w:szCs w:val="18"/>
        </w:rPr>
        <w:t>CODE_STATUS.find</w:t>
      </w:r>
      <w:proofErr w:type="spellEnd"/>
      <w:r w:rsidRPr="003528E8">
        <w:rPr>
          <w:sz w:val="18"/>
          <w:szCs w:val="18"/>
        </w:rPr>
        <w:t>(code_)-&gt;second;</w:t>
      </w:r>
    </w:p>
    <w:p w14:paraId="157C5C6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103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EF122B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104         else {</w:t>
      </w:r>
    </w:p>
    <w:p w14:paraId="63CCF39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105             code_ = 400;</w:t>
      </w:r>
    </w:p>
    <w:p w14:paraId="48AA85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106             status = </w:t>
      </w:r>
      <w:proofErr w:type="spellStart"/>
      <w:r w:rsidRPr="003528E8">
        <w:rPr>
          <w:sz w:val="18"/>
          <w:szCs w:val="18"/>
        </w:rPr>
        <w:t>COD</w:t>
      </w:r>
      <w:r w:rsidRPr="003528E8">
        <w:rPr>
          <w:sz w:val="18"/>
          <w:szCs w:val="18"/>
        </w:rPr>
        <w:t>E_STATUS.find</w:t>
      </w:r>
      <w:proofErr w:type="spellEnd"/>
      <w:r w:rsidRPr="003528E8">
        <w:rPr>
          <w:sz w:val="18"/>
          <w:szCs w:val="18"/>
        </w:rPr>
        <w:t>(400)-&gt;second;</w:t>
      </w:r>
    </w:p>
    <w:p w14:paraId="50D289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7E949D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108         </w:t>
      </w:r>
      <w:proofErr w:type="spellStart"/>
      <w:proofErr w:type="gramStart"/>
      <w:r w:rsidRPr="003528E8">
        <w:rPr>
          <w:sz w:val="18"/>
          <w:szCs w:val="18"/>
        </w:rPr>
        <w:t>buff.Append</w:t>
      </w:r>
      <w:proofErr w:type="spellEnd"/>
      <w:proofErr w:type="gramEnd"/>
      <w:r w:rsidRPr="003528E8">
        <w:rPr>
          <w:sz w:val="18"/>
          <w:szCs w:val="18"/>
        </w:rPr>
        <w:t xml:space="preserve">("HTTP/1.1 " + </w:t>
      </w:r>
      <w:proofErr w:type="spellStart"/>
      <w:r w:rsidRPr="003528E8">
        <w:rPr>
          <w:sz w:val="18"/>
          <w:szCs w:val="18"/>
        </w:rPr>
        <w:t>to_string</w:t>
      </w:r>
      <w:proofErr w:type="spellEnd"/>
      <w:r w:rsidRPr="003528E8">
        <w:rPr>
          <w:sz w:val="18"/>
          <w:szCs w:val="18"/>
        </w:rPr>
        <w:t>(code_) + " " + status + "\r\n");</w:t>
      </w:r>
    </w:p>
    <w:p w14:paraId="0BC206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D712D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110     </w:t>
      </w:r>
    </w:p>
    <w:p w14:paraId="69EE2C3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111     void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AddHeader</w:t>
      </w:r>
      <w:proofErr w:type="spellEnd"/>
      <w:r w:rsidRPr="003528E8">
        <w:rPr>
          <w:sz w:val="18"/>
          <w:szCs w:val="18"/>
        </w:rPr>
        <w:t>_(Buffer&amp; buff) {</w:t>
      </w:r>
    </w:p>
    <w:p w14:paraId="7123A66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112         </w:t>
      </w:r>
      <w:proofErr w:type="spellStart"/>
      <w:proofErr w:type="gramStart"/>
      <w:r w:rsidRPr="003528E8">
        <w:rPr>
          <w:sz w:val="18"/>
          <w:szCs w:val="18"/>
        </w:rPr>
        <w:t>buff.Append</w:t>
      </w:r>
      <w:proofErr w:type="spellEnd"/>
      <w:proofErr w:type="gramEnd"/>
      <w:r w:rsidRPr="003528E8">
        <w:rPr>
          <w:sz w:val="18"/>
          <w:szCs w:val="18"/>
        </w:rPr>
        <w:t>("Connection: ");</w:t>
      </w:r>
    </w:p>
    <w:p w14:paraId="7FB2B3F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113         if(</w:t>
      </w:r>
      <w:proofErr w:type="spell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_) {</w:t>
      </w:r>
    </w:p>
    <w:p w14:paraId="05B039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114             </w:t>
      </w:r>
      <w:proofErr w:type="spellStart"/>
      <w:proofErr w:type="gramStart"/>
      <w:r w:rsidRPr="003528E8">
        <w:rPr>
          <w:sz w:val="18"/>
          <w:szCs w:val="18"/>
        </w:rPr>
        <w:t>buff.Append</w:t>
      </w:r>
      <w:proofErr w:type="spellEnd"/>
      <w:proofErr w:type="gramEnd"/>
      <w:r w:rsidRPr="003528E8">
        <w:rPr>
          <w:sz w:val="18"/>
          <w:szCs w:val="18"/>
        </w:rPr>
        <w:t>("keep-alive\r\n");</w:t>
      </w:r>
    </w:p>
    <w:p w14:paraId="54893B2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115             </w:t>
      </w:r>
      <w:proofErr w:type="spellStart"/>
      <w:proofErr w:type="gramStart"/>
      <w:r w:rsidRPr="003528E8">
        <w:rPr>
          <w:sz w:val="18"/>
          <w:szCs w:val="18"/>
        </w:rPr>
        <w:t>buff.Append</w:t>
      </w:r>
      <w:proofErr w:type="spellEnd"/>
      <w:proofErr w:type="gramEnd"/>
      <w:r w:rsidRPr="003528E8">
        <w:rPr>
          <w:sz w:val="18"/>
          <w:szCs w:val="18"/>
        </w:rPr>
        <w:t>("keep-alive: max=6, timeout=120\r\n");</w:t>
      </w:r>
    </w:p>
    <w:p w14:paraId="2FAE3C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else{</w:t>
      </w:r>
    </w:p>
    <w:p w14:paraId="4A55C5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117             </w:t>
      </w:r>
      <w:proofErr w:type="spellStart"/>
      <w:proofErr w:type="gramStart"/>
      <w:r w:rsidRPr="003528E8">
        <w:rPr>
          <w:sz w:val="18"/>
          <w:szCs w:val="18"/>
        </w:rPr>
        <w:t>buff.Append</w:t>
      </w:r>
      <w:proofErr w:type="spellEnd"/>
      <w:proofErr w:type="gramEnd"/>
      <w:r w:rsidRPr="003528E8">
        <w:rPr>
          <w:sz w:val="18"/>
          <w:szCs w:val="18"/>
        </w:rPr>
        <w:t>("close\r\n");</w:t>
      </w:r>
    </w:p>
    <w:p w14:paraId="578EC4D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B2136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119         </w:t>
      </w:r>
      <w:proofErr w:type="spellStart"/>
      <w:proofErr w:type="gramStart"/>
      <w:r w:rsidRPr="003528E8">
        <w:rPr>
          <w:sz w:val="18"/>
          <w:szCs w:val="18"/>
        </w:rPr>
        <w:t>buff.Append</w:t>
      </w:r>
      <w:proofErr w:type="spellEnd"/>
      <w:proofErr w:type="gramEnd"/>
      <w:r w:rsidRPr="003528E8">
        <w:rPr>
          <w:sz w:val="18"/>
          <w:szCs w:val="18"/>
        </w:rPr>
        <w:t xml:space="preserve">("Content-type: " + </w:t>
      </w:r>
      <w:proofErr w:type="spellStart"/>
      <w:r w:rsidRPr="003528E8">
        <w:rPr>
          <w:sz w:val="18"/>
          <w:szCs w:val="18"/>
        </w:rPr>
        <w:t>GetFileType</w:t>
      </w:r>
      <w:proofErr w:type="spellEnd"/>
      <w:r w:rsidRPr="003528E8">
        <w:rPr>
          <w:sz w:val="18"/>
          <w:szCs w:val="18"/>
        </w:rPr>
        <w:t>_() + "\r\n");</w:t>
      </w:r>
    </w:p>
    <w:p w14:paraId="6430FB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6241E1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121     </w:t>
      </w:r>
    </w:p>
    <w:p w14:paraId="72A44A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122     void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AddContent</w:t>
      </w:r>
      <w:proofErr w:type="spellEnd"/>
      <w:r w:rsidRPr="003528E8">
        <w:rPr>
          <w:sz w:val="18"/>
          <w:szCs w:val="18"/>
        </w:rPr>
        <w:t>_(Buffer&amp; buff) {</w:t>
      </w:r>
    </w:p>
    <w:p w14:paraId="23CAF6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123         int </w:t>
      </w:r>
      <w:proofErr w:type="spellStart"/>
      <w:r w:rsidRPr="003528E8">
        <w:rPr>
          <w:sz w:val="18"/>
          <w:szCs w:val="18"/>
        </w:rPr>
        <w:t>srcFd</w:t>
      </w:r>
      <w:proofErr w:type="spellEnd"/>
      <w:r w:rsidRPr="003528E8">
        <w:rPr>
          <w:sz w:val="18"/>
          <w:szCs w:val="18"/>
        </w:rPr>
        <w:t xml:space="preserve"> = </w:t>
      </w:r>
      <w:proofErr w:type="gramStart"/>
      <w:r w:rsidRPr="003528E8">
        <w:rPr>
          <w:sz w:val="18"/>
          <w:szCs w:val="18"/>
        </w:rPr>
        <w:t>open(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 + path_).data(), O_RDONLY);</w:t>
      </w:r>
    </w:p>
    <w:p w14:paraId="3C4D49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124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srcFd</w:t>
      </w:r>
      <w:proofErr w:type="spellEnd"/>
      <w:r w:rsidRPr="003528E8">
        <w:rPr>
          <w:sz w:val="18"/>
          <w:szCs w:val="18"/>
        </w:rPr>
        <w:t xml:space="preserve"> &lt; 0) { </w:t>
      </w:r>
    </w:p>
    <w:p w14:paraId="7BFD2C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125        </w:t>
      </w:r>
      <w:r w:rsidRPr="003528E8">
        <w:rPr>
          <w:sz w:val="18"/>
          <w:szCs w:val="18"/>
        </w:rPr>
        <w:t xml:space="preserve">     </w:t>
      </w:r>
      <w:proofErr w:type="spellStart"/>
      <w:proofErr w:type="gramStart"/>
      <w:r w:rsidRPr="003528E8">
        <w:rPr>
          <w:sz w:val="18"/>
          <w:szCs w:val="18"/>
        </w:rPr>
        <w:t>ErrorContent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buff, "File </w:t>
      </w:r>
      <w:proofErr w:type="spellStart"/>
      <w:r w:rsidRPr="003528E8">
        <w:rPr>
          <w:sz w:val="18"/>
          <w:szCs w:val="18"/>
        </w:rPr>
        <w:t>NotFound</w:t>
      </w:r>
      <w:proofErr w:type="spellEnd"/>
      <w:r w:rsidRPr="003528E8">
        <w:rPr>
          <w:sz w:val="18"/>
          <w:szCs w:val="18"/>
        </w:rPr>
        <w:t>!");</w:t>
      </w:r>
    </w:p>
    <w:p w14:paraId="3AB410D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126             return; </w:t>
      </w:r>
    </w:p>
    <w:p w14:paraId="28F62E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76548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128     </w:t>
      </w:r>
    </w:p>
    <w:p w14:paraId="538F5F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129         /* </w:t>
      </w:r>
      <w:proofErr w:type="spellStart"/>
      <w:r w:rsidRPr="003528E8">
        <w:rPr>
          <w:sz w:val="18"/>
          <w:szCs w:val="18"/>
        </w:rPr>
        <w:t>将文件映射到内存提高文件的访问速度</w:t>
      </w:r>
      <w:proofErr w:type="spellEnd"/>
      <w:r w:rsidRPr="003528E8">
        <w:rPr>
          <w:sz w:val="18"/>
          <w:szCs w:val="18"/>
        </w:rPr>
        <w:t xml:space="preserve"> </w:t>
      </w:r>
    </w:p>
    <w:p w14:paraId="3E54AF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130             </w:t>
      </w:r>
      <w:proofErr w:type="gramStart"/>
      <w:r w:rsidRPr="003528E8">
        <w:rPr>
          <w:sz w:val="18"/>
          <w:szCs w:val="18"/>
        </w:rPr>
        <w:t>MAP</w:t>
      </w:r>
      <w:proofErr w:type="gramEnd"/>
      <w:r w:rsidRPr="003528E8">
        <w:rPr>
          <w:sz w:val="18"/>
          <w:szCs w:val="18"/>
        </w:rPr>
        <w:t xml:space="preserve">_PRIVATE </w:t>
      </w:r>
      <w:proofErr w:type="spellStart"/>
      <w:r w:rsidRPr="003528E8">
        <w:rPr>
          <w:sz w:val="18"/>
          <w:szCs w:val="18"/>
        </w:rPr>
        <w:t>建立一个写入时拷贝的私有映射</w:t>
      </w:r>
      <w:proofErr w:type="spellEnd"/>
      <w:r w:rsidRPr="003528E8">
        <w:rPr>
          <w:sz w:val="18"/>
          <w:szCs w:val="18"/>
        </w:rPr>
        <w:t>*/</w:t>
      </w:r>
    </w:p>
    <w:p w14:paraId="51ED19E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131         LOG_</w:t>
      </w:r>
      <w:proofErr w:type="gramStart"/>
      <w:r w:rsidRPr="003528E8">
        <w:rPr>
          <w:sz w:val="18"/>
          <w:szCs w:val="18"/>
        </w:rPr>
        <w:t>DEBUG(</w:t>
      </w:r>
      <w:proofErr w:type="gramEnd"/>
      <w:r w:rsidRPr="003528E8">
        <w:rPr>
          <w:sz w:val="18"/>
          <w:szCs w:val="18"/>
        </w:rPr>
        <w:t>"file path %s", (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 + path_).data());</w:t>
      </w:r>
    </w:p>
    <w:p w14:paraId="10072C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132         in</w:t>
      </w:r>
      <w:r w:rsidRPr="003528E8">
        <w:rPr>
          <w:sz w:val="18"/>
          <w:szCs w:val="18"/>
        </w:rPr>
        <w:t xml:space="preserve">t* </w:t>
      </w:r>
      <w:proofErr w:type="spellStart"/>
      <w:r w:rsidRPr="003528E8">
        <w:rPr>
          <w:sz w:val="18"/>
          <w:szCs w:val="18"/>
        </w:rPr>
        <w:t>mmRet</w:t>
      </w:r>
      <w:proofErr w:type="spellEnd"/>
      <w:r w:rsidRPr="003528E8">
        <w:rPr>
          <w:sz w:val="18"/>
          <w:szCs w:val="18"/>
        </w:rPr>
        <w:t xml:space="preserve"> = (int</w:t>
      </w:r>
      <w:proofErr w:type="gramStart"/>
      <w:r w:rsidRPr="003528E8">
        <w:rPr>
          <w:sz w:val="18"/>
          <w:szCs w:val="18"/>
        </w:rPr>
        <w:t>*)</w:t>
      </w:r>
      <w:proofErr w:type="spellStart"/>
      <w:r w:rsidRPr="003528E8">
        <w:rPr>
          <w:sz w:val="18"/>
          <w:szCs w:val="18"/>
        </w:rPr>
        <w:t>mmap</w:t>
      </w:r>
      <w:proofErr w:type="spellEnd"/>
      <w:proofErr w:type="gramEnd"/>
      <w:r w:rsidRPr="003528E8">
        <w:rPr>
          <w:sz w:val="18"/>
          <w:szCs w:val="18"/>
        </w:rPr>
        <w:t xml:space="preserve">(0, 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st_size</w:t>
      </w:r>
      <w:proofErr w:type="spellEnd"/>
      <w:r w:rsidRPr="003528E8">
        <w:rPr>
          <w:sz w:val="18"/>
          <w:szCs w:val="18"/>
        </w:rPr>
        <w:t xml:space="preserve">, PROT_READ, MAP_PRIVATE, </w:t>
      </w:r>
      <w:proofErr w:type="spellStart"/>
      <w:r w:rsidRPr="003528E8">
        <w:rPr>
          <w:sz w:val="18"/>
          <w:szCs w:val="18"/>
        </w:rPr>
        <w:t>srcFd</w:t>
      </w:r>
      <w:proofErr w:type="spellEnd"/>
      <w:r w:rsidRPr="003528E8">
        <w:rPr>
          <w:sz w:val="18"/>
          <w:szCs w:val="18"/>
        </w:rPr>
        <w:t>, 0);</w:t>
      </w:r>
    </w:p>
    <w:p w14:paraId="7E30C71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133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*</w:t>
      </w:r>
      <w:proofErr w:type="spellStart"/>
      <w:r w:rsidRPr="003528E8">
        <w:rPr>
          <w:sz w:val="18"/>
          <w:szCs w:val="18"/>
        </w:rPr>
        <w:t>mmRet</w:t>
      </w:r>
      <w:proofErr w:type="spellEnd"/>
      <w:r w:rsidRPr="003528E8">
        <w:rPr>
          <w:sz w:val="18"/>
          <w:szCs w:val="18"/>
        </w:rPr>
        <w:t xml:space="preserve"> == -1) {</w:t>
      </w:r>
    </w:p>
    <w:p w14:paraId="30534A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134             </w:t>
      </w:r>
      <w:proofErr w:type="spellStart"/>
      <w:proofErr w:type="gramStart"/>
      <w:r w:rsidRPr="003528E8">
        <w:rPr>
          <w:sz w:val="18"/>
          <w:szCs w:val="18"/>
        </w:rPr>
        <w:t>ErrorContent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buff, "File </w:t>
      </w:r>
      <w:proofErr w:type="spellStart"/>
      <w:r w:rsidRPr="003528E8">
        <w:rPr>
          <w:sz w:val="18"/>
          <w:szCs w:val="18"/>
        </w:rPr>
        <w:t>NotFound</w:t>
      </w:r>
      <w:proofErr w:type="spellEnd"/>
      <w:r w:rsidRPr="003528E8">
        <w:rPr>
          <w:sz w:val="18"/>
          <w:szCs w:val="18"/>
        </w:rPr>
        <w:t>!");</w:t>
      </w:r>
    </w:p>
    <w:p w14:paraId="065815C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135             return; </w:t>
      </w:r>
    </w:p>
    <w:p w14:paraId="7C47ED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E6D28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137         </w:t>
      </w:r>
      <w:proofErr w:type="spellStart"/>
      <w:r w:rsidRPr="003528E8">
        <w:rPr>
          <w:sz w:val="18"/>
          <w:szCs w:val="18"/>
        </w:rPr>
        <w:t>mmFile</w:t>
      </w:r>
      <w:proofErr w:type="spellEnd"/>
      <w:r w:rsidRPr="003528E8">
        <w:rPr>
          <w:sz w:val="18"/>
          <w:szCs w:val="18"/>
        </w:rPr>
        <w:t>_ = (char</w:t>
      </w:r>
      <w:proofErr w:type="gramStart"/>
      <w:r w:rsidRPr="003528E8">
        <w:rPr>
          <w:sz w:val="18"/>
          <w:szCs w:val="18"/>
        </w:rPr>
        <w:t>*)</w:t>
      </w:r>
      <w:proofErr w:type="spellStart"/>
      <w:r w:rsidRPr="003528E8">
        <w:rPr>
          <w:sz w:val="18"/>
          <w:szCs w:val="18"/>
        </w:rPr>
        <w:t>mmRet</w:t>
      </w:r>
      <w:proofErr w:type="spellEnd"/>
      <w:proofErr w:type="gramEnd"/>
      <w:r w:rsidRPr="003528E8">
        <w:rPr>
          <w:sz w:val="18"/>
          <w:szCs w:val="18"/>
        </w:rPr>
        <w:t>;</w:t>
      </w:r>
    </w:p>
    <w:p w14:paraId="6CAB004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138      </w:t>
      </w:r>
      <w:r w:rsidRPr="003528E8">
        <w:rPr>
          <w:sz w:val="18"/>
          <w:szCs w:val="18"/>
        </w:rPr>
        <w:t xml:space="preserve">   close(</w:t>
      </w:r>
      <w:proofErr w:type="spellStart"/>
      <w:r w:rsidRPr="003528E8">
        <w:rPr>
          <w:sz w:val="18"/>
          <w:szCs w:val="18"/>
        </w:rPr>
        <w:t>srcFd</w:t>
      </w:r>
      <w:proofErr w:type="spellEnd"/>
      <w:r w:rsidRPr="003528E8">
        <w:rPr>
          <w:sz w:val="18"/>
          <w:szCs w:val="18"/>
        </w:rPr>
        <w:t>);</w:t>
      </w:r>
    </w:p>
    <w:p w14:paraId="77361A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139         </w:t>
      </w:r>
      <w:proofErr w:type="spellStart"/>
      <w:proofErr w:type="gramStart"/>
      <w:r w:rsidRPr="003528E8">
        <w:rPr>
          <w:sz w:val="18"/>
          <w:szCs w:val="18"/>
        </w:rPr>
        <w:t>buff.Append</w:t>
      </w:r>
      <w:proofErr w:type="spellEnd"/>
      <w:proofErr w:type="gramEnd"/>
      <w:r w:rsidRPr="003528E8">
        <w:rPr>
          <w:sz w:val="18"/>
          <w:szCs w:val="18"/>
        </w:rPr>
        <w:t xml:space="preserve">("Content-length: " + </w:t>
      </w:r>
      <w:proofErr w:type="spellStart"/>
      <w:r w:rsidRPr="003528E8">
        <w:rPr>
          <w:sz w:val="18"/>
          <w:szCs w:val="18"/>
        </w:rPr>
        <w:t>to_string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st_size</w:t>
      </w:r>
      <w:proofErr w:type="spellEnd"/>
      <w:r w:rsidRPr="003528E8">
        <w:rPr>
          <w:sz w:val="18"/>
          <w:szCs w:val="18"/>
        </w:rPr>
        <w:t>) + "\r\n\r\n");</w:t>
      </w:r>
    </w:p>
    <w:p w14:paraId="719AED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F862F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141     </w:t>
      </w:r>
    </w:p>
    <w:p w14:paraId="39EC1CB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142     void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UnmapFile</w:t>
      </w:r>
      <w:proofErr w:type="spellEnd"/>
      <w:r w:rsidRPr="003528E8">
        <w:rPr>
          <w:sz w:val="18"/>
          <w:szCs w:val="18"/>
        </w:rPr>
        <w:t>() {</w:t>
      </w:r>
    </w:p>
    <w:p w14:paraId="32171C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143         if(</w:t>
      </w:r>
      <w:proofErr w:type="spellStart"/>
      <w:r w:rsidRPr="003528E8">
        <w:rPr>
          <w:sz w:val="18"/>
          <w:szCs w:val="18"/>
        </w:rPr>
        <w:t>mmFile</w:t>
      </w:r>
      <w:proofErr w:type="spellEnd"/>
      <w:r w:rsidRPr="003528E8">
        <w:rPr>
          <w:sz w:val="18"/>
          <w:szCs w:val="18"/>
        </w:rPr>
        <w:t>_) {</w:t>
      </w:r>
    </w:p>
    <w:p w14:paraId="3BB23F8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144             </w:t>
      </w:r>
      <w:proofErr w:type="spellStart"/>
      <w:proofErr w:type="gramStart"/>
      <w:r w:rsidRPr="003528E8">
        <w:rPr>
          <w:sz w:val="18"/>
          <w:szCs w:val="18"/>
        </w:rPr>
        <w:t>munmap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mmFile</w:t>
      </w:r>
      <w:proofErr w:type="spell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st_size</w:t>
      </w:r>
      <w:proofErr w:type="spellEnd"/>
      <w:r w:rsidRPr="003528E8">
        <w:rPr>
          <w:sz w:val="18"/>
          <w:szCs w:val="18"/>
        </w:rPr>
        <w:t>);</w:t>
      </w:r>
    </w:p>
    <w:p w14:paraId="403B0AB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145             </w:t>
      </w:r>
      <w:proofErr w:type="spellStart"/>
      <w:r w:rsidRPr="003528E8">
        <w:rPr>
          <w:sz w:val="18"/>
          <w:szCs w:val="18"/>
        </w:rPr>
        <w:t>mmFile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;</w:t>
      </w:r>
    </w:p>
    <w:p w14:paraId="3417A4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9FEDF6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1CC11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148     </w:t>
      </w:r>
    </w:p>
    <w:p w14:paraId="5CBEF15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149     string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GetFileType</w:t>
      </w:r>
      <w:proofErr w:type="spellEnd"/>
      <w:r w:rsidRPr="003528E8">
        <w:rPr>
          <w:sz w:val="18"/>
          <w:szCs w:val="18"/>
        </w:rPr>
        <w:t>_() {</w:t>
      </w:r>
    </w:p>
    <w:p w14:paraId="243D3A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150         /* </w:t>
      </w:r>
      <w:proofErr w:type="spellStart"/>
      <w:r w:rsidRPr="003528E8">
        <w:rPr>
          <w:sz w:val="18"/>
          <w:szCs w:val="18"/>
        </w:rPr>
        <w:t>判断文件类型</w:t>
      </w:r>
      <w:proofErr w:type="spellEnd"/>
      <w:r w:rsidRPr="003528E8">
        <w:rPr>
          <w:sz w:val="18"/>
          <w:szCs w:val="18"/>
        </w:rPr>
        <w:t xml:space="preserve"> */</w:t>
      </w:r>
    </w:p>
    <w:p w14:paraId="5BF4347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151         </w:t>
      </w:r>
      <w:proofErr w:type="gramStart"/>
      <w:r w:rsidRPr="003528E8">
        <w:rPr>
          <w:sz w:val="18"/>
          <w:szCs w:val="18"/>
        </w:rPr>
        <w:t>string::</w:t>
      </w:r>
      <w:proofErr w:type="spellStart"/>
      <w:proofErr w:type="gramEnd"/>
      <w:r w:rsidRPr="003528E8">
        <w:rPr>
          <w:sz w:val="18"/>
          <w:szCs w:val="18"/>
        </w:rPr>
        <w:t>size_type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idx</w:t>
      </w:r>
      <w:proofErr w:type="spellEnd"/>
      <w:r w:rsidRPr="003528E8">
        <w:rPr>
          <w:sz w:val="18"/>
          <w:szCs w:val="18"/>
        </w:rPr>
        <w:t xml:space="preserve"> = path_.</w:t>
      </w:r>
      <w:proofErr w:type="spellStart"/>
      <w:r w:rsidRPr="003528E8">
        <w:rPr>
          <w:sz w:val="18"/>
          <w:szCs w:val="18"/>
        </w:rPr>
        <w:t>find_last_of</w:t>
      </w:r>
      <w:proofErr w:type="spellEnd"/>
      <w:r w:rsidRPr="003528E8">
        <w:rPr>
          <w:sz w:val="18"/>
          <w:szCs w:val="18"/>
        </w:rPr>
        <w:t>('.');</w:t>
      </w:r>
    </w:p>
    <w:p w14:paraId="428D5B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152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idx</w:t>
      </w:r>
      <w:proofErr w:type="spellEnd"/>
      <w:r w:rsidRPr="003528E8">
        <w:rPr>
          <w:sz w:val="18"/>
          <w:szCs w:val="18"/>
        </w:rPr>
        <w:t xml:space="preserve"> == stri</w:t>
      </w:r>
      <w:r w:rsidRPr="003528E8">
        <w:rPr>
          <w:sz w:val="18"/>
          <w:szCs w:val="18"/>
        </w:rPr>
        <w:t>ng::</w:t>
      </w:r>
      <w:proofErr w:type="spellStart"/>
      <w:r w:rsidRPr="003528E8">
        <w:rPr>
          <w:sz w:val="18"/>
          <w:szCs w:val="18"/>
        </w:rPr>
        <w:t>npos</w:t>
      </w:r>
      <w:proofErr w:type="spellEnd"/>
      <w:r w:rsidRPr="003528E8">
        <w:rPr>
          <w:sz w:val="18"/>
          <w:szCs w:val="18"/>
        </w:rPr>
        <w:t>) {</w:t>
      </w:r>
    </w:p>
    <w:p w14:paraId="43F54B6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153             return "text/plain";</w:t>
      </w:r>
    </w:p>
    <w:p w14:paraId="345B91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154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7E414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155         string suffix = path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substr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idx</w:t>
      </w:r>
      <w:proofErr w:type="spellEnd"/>
      <w:r w:rsidRPr="003528E8">
        <w:rPr>
          <w:sz w:val="18"/>
          <w:szCs w:val="18"/>
        </w:rPr>
        <w:t>);</w:t>
      </w:r>
    </w:p>
    <w:p w14:paraId="43E3B3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156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SUFFIX_TYPE.count</w:t>
      </w:r>
      <w:proofErr w:type="spellEnd"/>
      <w:r w:rsidRPr="003528E8">
        <w:rPr>
          <w:sz w:val="18"/>
          <w:szCs w:val="18"/>
        </w:rPr>
        <w:t>(suffix) == 1) {</w:t>
      </w:r>
    </w:p>
    <w:p w14:paraId="1177E24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157             return </w:t>
      </w:r>
      <w:proofErr w:type="spellStart"/>
      <w:proofErr w:type="gramStart"/>
      <w:r w:rsidRPr="003528E8">
        <w:rPr>
          <w:sz w:val="18"/>
          <w:szCs w:val="18"/>
        </w:rPr>
        <w:t>SUFFIX</w:t>
      </w:r>
      <w:proofErr w:type="gramEnd"/>
      <w:r w:rsidRPr="003528E8">
        <w:rPr>
          <w:sz w:val="18"/>
          <w:szCs w:val="18"/>
        </w:rPr>
        <w:t>_TYPE.find</w:t>
      </w:r>
      <w:proofErr w:type="spellEnd"/>
      <w:r w:rsidRPr="003528E8">
        <w:rPr>
          <w:sz w:val="18"/>
          <w:szCs w:val="18"/>
        </w:rPr>
        <w:t>(suffix)-&gt;second;</w:t>
      </w:r>
    </w:p>
    <w:p w14:paraId="3F3092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5613D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159         return </w:t>
      </w:r>
      <w:r w:rsidRPr="003528E8">
        <w:rPr>
          <w:sz w:val="18"/>
          <w:szCs w:val="18"/>
        </w:rPr>
        <w:t>"text/plain";</w:t>
      </w:r>
    </w:p>
    <w:p w14:paraId="3E7199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70D92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161     </w:t>
      </w:r>
    </w:p>
    <w:p w14:paraId="4EC406A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162     void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ErrorContent</w:t>
      </w:r>
      <w:proofErr w:type="spellEnd"/>
      <w:r w:rsidRPr="003528E8">
        <w:rPr>
          <w:sz w:val="18"/>
          <w:szCs w:val="18"/>
        </w:rPr>
        <w:t xml:space="preserve">(Buffer&amp; buff, string message) </w:t>
      </w:r>
    </w:p>
    <w:p w14:paraId="513FF6E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163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1DEFEB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164         string body;</w:t>
      </w:r>
    </w:p>
    <w:p w14:paraId="182F9F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165         string status;</w:t>
      </w:r>
    </w:p>
    <w:p w14:paraId="7602644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166         body += "&lt;html&gt;&lt;title&gt;Error&lt;/title&gt;";</w:t>
      </w:r>
    </w:p>
    <w:p w14:paraId="54CD739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167         body += "&lt;body </w:t>
      </w:r>
      <w:proofErr w:type="spellStart"/>
      <w:r w:rsidRPr="003528E8">
        <w:rPr>
          <w:sz w:val="18"/>
          <w:szCs w:val="18"/>
        </w:rPr>
        <w:t>bgcol</w:t>
      </w:r>
      <w:r w:rsidRPr="003528E8">
        <w:rPr>
          <w:sz w:val="18"/>
          <w:szCs w:val="18"/>
        </w:rPr>
        <w:t>or</w:t>
      </w:r>
      <w:proofErr w:type="spellEnd"/>
      <w:r w:rsidRPr="003528E8">
        <w:rPr>
          <w:sz w:val="18"/>
          <w:szCs w:val="18"/>
        </w:rPr>
        <w:t>=\"</w:t>
      </w:r>
      <w:proofErr w:type="spellStart"/>
      <w:r w:rsidRPr="003528E8">
        <w:rPr>
          <w:sz w:val="18"/>
          <w:szCs w:val="18"/>
        </w:rPr>
        <w:t>ffffff</w:t>
      </w:r>
      <w:proofErr w:type="spellEnd"/>
      <w:r w:rsidRPr="003528E8">
        <w:rPr>
          <w:sz w:val="18"/>
          <w:szCs w:val="18"/>
        </w:rPr>
        <w:t>\"&gt;";</w:t>
      </w:r>
    </w:p>
    <w:p w14:paraId="68D887D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168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CODE_STATUS.count</w:t>
      </w:r>
      <w:proofErr w:type="spellEnd"/>
      <w:r w:rsidRPr="003528E8">
        <w:rPr>
          <w:sz w:val="18"/>
          <w:szCs w:val="18"/>
        </w:rPr>
        <w:t>(code_) == 1) {</w:t>
      </w:r>
    </w:p>
    <w:p w14:paraId="55DFA24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169             status = </w:t>
      </w:r>
      <w:proofErr w:type="spellStart"/>
      <w:r w:rsidRPr="003528E8">
        <w:rPr>
          <w:sz w:val="18"/>
          <w:szCs w:val="18"/>
        </w:rPr>
        <w:t>CODE_STATUS.find</w:t>
      </w:r>
      <w:proofErr w:type="spellEnd"/>
      <w:r w:rsidRPr="003528E8">
        <w:rPr>
          <w:sz w:val="18"/>
          <w:szCs w:val="18"/>
        </w:rPr>
        <w:t>(code_)-&gt;second;</w:t>
      </w:r>
    </w:p>
    <w:p w14:paraId="7F61B5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170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else {</w:t>
      </w:r>
    </w:p>
    <w:p w14:paraId="6274D1D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171             status = "Bad Request";</w:t>
      </w:r>
    </w:p>
    <w:p w14:paraId="36A4006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172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CB01F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173         body += </w:t>
      </w:r>
      <w:proofErr w:type="spellStart"/>
      <w:r w:rsidRPr="003528E8">
        <w:rPr>
          <w:sz w:val="18"/>
          <w:szCs w:val="18"/>
        </w:rPr>
        <w:t>to_string</w:t>
      </w:r>
      <w:proofErr w:type="spellEnd"/>
      <w:r w:rsidRPr="003528E8">
        <w:rPr>
          <w:sz w:val="18"/>
          <w:szCs w:val="18"/>
        </w:rPr>
        <w:t xml:space="preserve">(code_) + </w:t>
      </w:r>
      <w:proofErr w:type="gramStart"/>
      <w:r w:rsidRPr="003528E8">
        <w:rPr>
          <w:sz w:val="18"/>
          <w:szCs w:val="18"/>
        </w:rPr>
        <w:t>" :</w:t>
      </w:r>
      <w:proofErr w:type="gramEnd"/>
      <w:r w:rsidRPr="003528E8">
        <w:rPr>
          <w:sz w:val="18"/>
          <w:szCs w:val="18"/>
        </w:rPr>
        <w:t xml:space="preserve"> " + </w:t>
      </w:r>
      <w:r w:rsidRPr="003528E8">
        <w:rPr>
          <w:sz w:val="18"/>
          <w:szCs w:val="18"/>
        </w:rPr>
        <w:t>status  + "\n";</w:t>
      </w:r>
    </w:p>
    <w:p w14:paraId="1BAAA3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174         body += "&lt;p&gt;" + message + "&lt;/p&gt;";</w:t>
      </w:r>
    </w:p>
    <w:p w14:paraId="7C43BF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175         body += "&lt;</w:t>
      </w:r>
      <w:proofErr w:type="spellStart"/>
      <w:r w:rsidRPr="003528E8">
        <w:rPr>
          <w:sz w:val="18"/>
          <w:szCs w:val="18"/>
        </w:rPr>
        <w:t>hr</w:t>
      </w:r>
      <w:proofErr w:type="spellEnd"/>
      <w:r w:rsidRPr="003528E8">
        <w:rPr>
          <w:sz w:val="18"/>
          <w:szCs w:val="18"/>
        </w:rPr>
        <w:t>&gt;&lt;</w:t>
      </w:r>
      <w:proofErr w:type="spellStart"/>
      <w:r w:rsidRPr="003528E8">
        <w:rPr>
          <w:sz w:val="18"/>
          <w:szCs w:val="18"/>
        </w:rPr>
        <w:t>em</w:t>
      </w:r>
      <w:proofErr w:type="spellEnd"/>
      <w:r w:rsidRPr="003528E8">
        <w:rPr>
          <w:sz w:val="18"/>
          <w:szCs w:val="18"/>
        </w:rPr>
        <w:t>&gt;</w:t>
      </w:r>
      <w:proofErr w:type="spellStart"/>
      <w:r w:rsidRPr="003528E8">
        <w:rPr>
          <w:sz w:val="18"/>
          <w:szCs w:val="18"/>
        </w:rPr>
        <w:t>TinyWebServer</w:t>
      </w:r>
      <w:proofErr w:type="spellEnd"/>
      <w:r w:rsidRPr="003528E8">
        <w:rPr>
          <w:sz w:val="18"/>
          <w:szCs w:val="18"/>
        </w:rPr>
        <w:t>&lt;/</w:t>
      </w:r>
      <w:proofErr w:type="spellStart"/>
      <w:r w:rsidRPr="003528E8">
        <w:rPr>
          <w:sz w:val="18"/>
          <w:szCs w:val="18"/>
        </w:rPr>
        <w:t>em</w:t>
      </w:r>
      <w:proofErr w:type="spellEnd"/>
      <w:r w:rsidRPr="003528E8">
        <w:rPr>
          <w:sz w:val="18"/>
          <w:szCs w:val="18"/>
        </w:rPr>
        <w:t>&gt;&lt;/body&gt;&lt;/html&gt;";</w:t>
      </w:r>
    </w:p>
    <w:p w14:paraId="4E04782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176     </w:t>
      </w:r>
    </w:p>
    <w:p w14:paraId="1C81B5A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177         </w:t>
      </w:r>
      <w:proofErr w:type="spellStart"/>
      <w:proofErr w:type="gramStart"/>
      <w:r w:rsidRPr="003528E8">
        <w:rPr>
          <w:sz w:val="18"/>
          <w:szCs w:val="18"/>
        </w:rPr>
        <w:t>buff.Append</w:t>
      </w:r>
      <w:proofErr w:type="spellEnd"/>
      <w:proofErr w:type="gramEnd"/>
      <w:r w:rsidRPr="003528E8">
        <w:rPr>
          <w:sz w:val="18"/>
          <w:szCs w:val="18"/>
        </w:rPr>
        <w:t xml:space="preserve">("Content-length: " + </w:t>
      </w:r>
      <w:proofErr w:type="spellStart"/>
      <w:r w:rsidRPr="003528E8">
        <w:rPr>
          <w:sz w:val="18"/>
          <w:szCs w:val="18"/>
        </w:rPr>
        <w:t>to_string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body.size</w:t>
      </w:r>
      <w:proofErr w:type="spellEnd"/>
      <w:r w:rsidRPr="003528E8">
        <w:rPr>
          <w:sz w:val="18"/>
          <w:szCs w:val="18"/>
        </w:rPr>
        <w:t>()) + "\r\n\r\n");</w:t>
      </w:r>
    </w:p>
    <w:p w14:paraId="3722807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178         </w:t>
      </w:r>
      <w:proofErr w:type="spellStart"/>
      <w:proofErr w:type="gramStart"/>
      <w:r w:rsidRPr="003528E8">
        <w:rPr>
          <w:sz w:val="18"/>
          <w:szCs w:val="18"/>
        </w:rPr>
        <w:t>buff.Append</w:t>
      </w:r>
      <w:proofErr w:type="spellEnd"/>
      <w:proofErr w:type="gramEnd"/>
      <w:r w:rsidRPr="003528E8">
        <w:rPr>
          <w:sz w:val="18"/>
          <w:szCs w:val="18"/>
        </w:rPr>
        <w:t>(body);</w:t>
      </w:r>
    </w:p>
    <w:p w14:paraId="41A722E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</w:t>
      </w:r>
      <w:r w:rsidRPr="003528E8">
        <w:rPr>
          <w:sz w:val="18"/>
          <w:szCs w:val="18"/>
        </w:rPr>
        <w:t xml:space="preserve">79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3F3EC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http\</w:t>
      </w:r>
      <w:proofErr w:type="spellStart"/>
      <w:r w:rsidRPr="003528E8">
        <w:rPr>
          <w:sz w:val="18"/>
          <w:szCs w:val="18"/>
        </w:rPr>
        <w:t>httpresponse.h</w:t>
      </w:r>
      <w:proofErr w:type="spellEnd"/>
    </w:p>
    <w:p w14:paraId="7FB7C9B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48C276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6739B0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2020-06-25</w:t>
      </w:r>
    </w:p>
    <w:p w14:paraId="2B3F29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312A7B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45DACA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HTTP_RESPONSE_H</w:t>
      </w:r>
    </w:p>
    <w:p w14:paraId="75A0D23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#define HTTP_RESPONSE_H</w:t>
      </w:r>
    </w:p>
    <w:p w14:paraId="35AE21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743EDC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&lt;</w:t>
      </w:r>
      <w:proofErr w:type="spellStart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&gt;</w:t>
      </w:r>
    </w:p>
    <w:p w14:paraId="2AA4FB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</w:t>
      </w:r>
      <w:r w:rsidRPr="003528E8">
        <w:rPr>
          <w:sz w:val="18"/>
          <w:szCs w:val="18"/>
        </w:rPr>
        <w:t xml:space="preserve">   #include &lt;</w:t>
      </w:r>
      <w:proofErr w:type="spellStart"/>
      <w:r w:rsidRPr="003528E8">
        <w:rPr>
          <w:sz w:val="18"/>
          <w:szCs w:val="18"/>
        </w:rPr>
        <w:t>fcntl.h</w:t>
      </w:r>
      <w:proofErr w:type="spellEnd"/>
      <w:r w:rsidRPr="003528E8">
        <w:rPr>
          <w:sz w:val="18"/>
          <w:szCs w:val="18"/>
        </w:rPr>
        <w:t>&gt;       // open</w:t>
      </w:r>
    </w:p>
    <w:p w14:paraId="16437E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</w:t>
      </w:r>
      <w:proofErr w:type="spellStart"/>
      <w:r w:rsidRPr="003528E8">
        <w:rPr>
          <w:sz w:val="18"/>
          <w:szCs w:val="18"/>
        </w:rPr>
        <w:t>unistd.h</w:t>
      </w:r>
      <w:proofErr w:type="spellEnd"/>
      <w:r w:rsidRPr="003528E8">
        <w:rPr>
          <w:sz w:val="18"/>
          <w:szCs w:val="18"/>
        </w:rPr>
        <w:t>&gt;      // close</w:t>
      </w:r>
    </w:p>
    <w:p w14:paraId="366085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&lt;sys/</w:t>
      </w:r>
      <w:proofErr w:type="spellStart"/>
      <w:r w:rsidRPr="003528E8">
        <w:rPr>
          <w:sz w:val="18"/>
          <w:szCs w:val="18"/>
        </w:rPr>
        <w:t>stat.h</w:t>
      </w:r>
      <w:proofErr w:type="spellEnd"/>
      <w:r w:rsidRPr="003528E8">
        <w:rPr>
          <w:sz w:val="18"/>
          <w:szCs w:val="18"/>
        </w:rPr>
        <w:t>&gt;    // stat</w:t>
      </w:r>
    </w:p>
    <w:p w14:paraId="2FDE00E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&lt;sys/</w:t>
      </w:r>
      <w:proofErr w:type="spellStart"/>
      <w:r w:rsidRPr="003528E8">
        <w:rPr>
          <w:sz w:val="18"/>
          <w:szCs w:val="18"/>
        </w:rPr>
        <w:t>mman.h</w:t>
      </w:r>
      <w:proofErr w:type="spellEnd"/>
      <w:r w:rsidRPr="003528E8">
        <w:rPr>
          <w:sz w:val="18"/>
          <w:szCs w:val="18"/>
        </w:rPr>
        <w:t xml:space="preserve">&gt;    // </w:t>
      </w:r>
      <w:proofErr w:type="spellStart"/>
      <w:r w:rsidRPr="003528E8">
        <w:rPr>
          <w:sz w:val="18"/>
          <w:szCs w:val="18"/>
        </w:rPr>
        <w:t>mmap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munmap</w:t>
      </w:r>
      <w:proofErr w:type="spellEnd"/>
    </w:p>
    <w:p w14:paraId="72D526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</w:t>
      </w:r>
    </w:p>
    <w:p w14:paraId="76370B3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/buffer/</w:t>
      </w:r>
      <w:proofErr w:type="spellStart"/>
      <w:r w:rsidRPr="003528E8">
        <w:rPr>
          <w:sz w:val="18"/>
          <w:szCs w:val="18"/>
        </w:rPr>
        <w:t>buffer.h</w:t>
      </w:r>
      <w:proofErr w:type="spellEnd"/>
      <w:r w:rsidRPr="003528E8">
        <w:rPr>
          <w:sz w:val="18"/>
          <w:szCs w:val="18"/>
        </w:rPr>
        <w:t>"</w:t>
      </w:r>
    </w:p>
    <w:p w14:paraId="38B5D6A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/log/</w:t>
      </w:r>
      <w:proofErr w:type="spellStart"/>
      <w:r w:rsidRPr="003528E8">
        <w:rPr>
          <w:sz w:val="18"/>
          <w:szCs w:val="18"/>
        </w:rPr>
        <w:t>log.h</w:t>
      </w:r>
      <w:proofErr w:type="spellEnd"/>
      <w:r w:rsidRPr="003528E8">
        <w:rPr>
          <w:sz w:val="18"/>
          <w:szCs w:val="18"/>
        </w:rPr>
        <w:t>"</w:t>
      </w:r>
    </w:p>
    <w:p w14:paraId="32F9B6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</w:t>
      </w:r>
    </w:p>
    <w:p w14:paraId="30E44F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class </w:t>
      </w:r>
      <w:proofErr w:type="spell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 xml:space="preserve"> {</w:t>
      </w:r>
    </w:p>
    <w:p w14:paraId="41BFFA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     public:</w:t>
      </w:r>
    </w:p>
    <w:p w14:paraId="7CE79A7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    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5C1E6C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         ~</w:t>
      </w:r>
      <w:proofErr w:type="spellStart"/>
      <w:proofErr w:type="gramStart"/>
      <w:r w:rsidRPr="003528E8">
        <w:rPr>
          <w:sz w:val="18"/>
          <w:szCs w:val="18"/>
        </w:rPr>
        <w:t>HttpResponse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1643A18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</w:t>
      </w:r>
    </w:p>
    <w:p w14:paraId="3B98447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  void </w:t>
      </w:r>
      <w:proofErr w:type="gramStart"/>
      <w:r w:rsidRPr="003528E8">
        <w:rPr>
          <w:sz w:val="18"/>
          <w:szCs w:val="18"/>
        </w:rPr>
        <w:t>Init(</w:t>
      </w:r>
      <w:proofErr w:type="gramEnd"/>
      <w:r w:rsidRPr="003528E8">
        <w:rPr>
          <w:sz w:val="18"/>
          <w:szCs w:val="18"/>
        </w:rPr>
        <w:t xml:space="preserve">const std::string&amp;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 xml:space="preserve">, std::string&amp; path, bool </w:t>
      </w:r>
      <w:proofErr w:type="spell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 xml:space="preserve"> = false, int code = -1);</w:t>
      </w:r>
    </w:p>
    <w:p w14:paraId="5B88025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 </w:t>
      </w:r>
      <w:r w:rsidRPr="003528E8">
        <w:rPr>
          <w:sz w:val="18"/>
          <w:szCs w:val="18"/>
        </w:rPr>
        <w:t xml:space="preserve">  void </w:t>
      </w:r>
      <w:proofErr w:type="spellStart"/>
      <w:proofErr w:type="gramStart"/>
      <w:r w:rsidRPr="003528E8">
        <w:rPr>
          <w:sz w:val="18"/>
          <w:szCs w:val="18"/>
        </w:rPr>
        <w:t>MakeResponse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Buffer&amp; buff);</w:t>
      </w:r>
    </w:p>
    <w:p w14:paraId="0BCFA8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    void </w:t>
      </w:r>
      <w:proofErr w:type="spellStart"/>
      <w:proofErr w:type="gramStart"/>
      <w:r w:rsidRPr="003528E8">
        <w:rPr>
          <w:sz w:val="18"/>
          <w:szCs w:val="18"/>
        </w:rPr>
        <w:t>UnmapFile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387703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char* </w:t>
      </w:r>
      <w:proofErr w:type="gramStart"/>
      <w:r w:rsidRPr="003528E8">
        <w:rPr>
          <w:sz w:val="18"/>
          <w:szCs w:val="18"/>
        </w:rPr>
        <w:t>File(</w:t>
      </w:r>
      <w:proofErr w:type="gramEnd"/>
      <w:r w:rsidRPr="003528E8">
        <w:rPr>
          <w:sz w:val="18"/>
          <w:szCs w:val="18"/>
        </w:rPr>
        <w:t>);</w:t>
      </w:r>
    </w:p>
    <w:p w14:paraId="48D04A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proofErr w:type="gramStart"/>
      <w:r w:rsidRPr="003528E8">
        <w:rPr>
          <w:sz w:val="18"/>
          <w:szCs w:val="18"/>
        </w:rPr>
        <w:t>FileLen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const;</w:t>
      </w:r>
    </w:p>
    <w:p w14:paraId="79B500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27         void </w:t>
      </w:r>
      <w:proofErr w:type="spellStart"/>
      <w:proofErr w:type="gramStart"/>
      <w:r w:rsidRPr="003528E8">
        <w:rPr>
          <w:sz w:val="18"/>
          <w:szCs w:val="18"/>
        </w:rPr>
        <w:t>ErrorContent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Buffer&amp; buff, std::string message);</w:t>
      </w:r>
    </w:p>
    <w:p w14:paraId="2FEF87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int </w:t>
      </w:r>
      <w:proofErr w:type="gramStart"/>
      <w:r w:rsidRPr="003528E8">
        <w:rPr>
          <w:sz w:val="18"/>
          <w:szCs w:val="18"/>
        </w:rPr>
        <w:t>Code(</w:t>
      </w:r>
      <w:proofErr w:type="gramEnd"/>
      <w:r w:rsidRPr="003528E8">
        <w:rPr>
          <w:sz w:val="18"/>
          <w:szCs w:val="18"/>
        </w:rPr>
        <w:t>) const { return code_; }</w:t>
      </w:r>
    </w:p>
    <w:p w14:paraId="13381D6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</w:t>
      </w:r>
    </w:p>
    <w:p w14:paraId="6ACBEE6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</w:t>
      </w:r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2C85A8E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void </w:t>
      </w:r>
      <w:proofErr w:type="spellStart"/>
      <w:r w:rsidRPr="003528E8">
        <w:rPr>
          <w:sz w:val="18"/>
          <w:szCs w:val="18"/>
        </w:rPr>
        <w:t>AddStateLine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Buffer &amp;buff);</w:t>
      </w:r>
    </w:p>
    <w:p w14:paraId="1EAE7F4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   void </w:t>
      </w:r>
      <w:proofErr w:type="spellStart"/>
      <w:r w:rsidRPr="003528E8">
        <w:rPr>
          <w:sz w:val="18"/>
          <w:szCs w:val="18"/>
        </w:rPr>
        <w:t>AddHeader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Buffer &amp;buff);</w:t>
      </w:r>
    </w:p>
    <w:p w14:paraId="27550E2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    void </w:t>
      </w:r>
      <w:proofErr w:type="spellStart"/>
      <w:r w:rsidRPr="003528E8">
        <w:rPr>
          <w:sz w:val="18"/>
          <w:szCs w:val="18"/>
        </w:rPr>
        <w:t>AddContent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Buffer &amp;buff);</w:t>
      </w:r>
    </w:p>
    <w:p w14:paraId="050C95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</w:t>
      </w:r>
    </w:p>
    <w:p w14:paraId="4ECA9DD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void </w:t>
      </w:r>
      <w:proofErr w:type="spellStart"/>
      <w:r w:rsidRPr="003528E8">
        <w:rPr>
          <w:sz w:val="18"/>
          <w:szCs w:val="18"/>
        </w:rPr>
        <w:t>ErrorHtml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4E1572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GetFileType</w:t>
      </w:r>
      <w:proofErr w:type="spellEnd"/>
      <w:r w:rsidRPr="003528E8">
        <w:rPr>
          <w:sz w:val="18"/>
          <w:szCs w:val="18"/>
        </w:rPr>
        <w:t>_();</w:t>
      </w:r>
    </w:p>
    <w:p w14:paraId="27D0EA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</w:t>
      </w:r>
    </w:p>
    <w:p w14:paraId="14C3B0E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38         int code_;</w:t>
      </w:r>
    </w:p>
    <w:p w14:paraId="3265EA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bool </w:t>
      </w:r>
      <w:proofErr w:type="spell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_;</w:t>
      </w:r>
    </w:p>
    <w:p w14:paraId="0AD2C8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</w:t>
      </w:r>
    </w:p>
    <w:p w14:paraId="535093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string path_;</w:t>
      </w:r>
    </w:p>
    <w:p w14:paraId="55396E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_;</w:t>
      </w:r>
    </w:p>
    <w:p w14:paraId="174B3C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</w:t>
      </w:r>
    </w:p>
    <w:p w14:paraId="3C54318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    char* </w:t>
      </w:r>
      <w:proofErr w:type="spellStart"/>
      <w:r w:rsidRPr="003528E8">
        <w:rPr>
          <w:sz w:val="18"/>
          <w:szCs w:val="18"/>
        </w:rPr>
        <w:t>mmFile</w:t>
      </w:r>
      <w:proofErr w:type="spellEnd"/>
      <w:r w:rsidRPr="003528E8">
        <w:rPr>
          <w:sz w:val="18"/>
          <w:szCs w:val="18"/>
        </w:rPr>
        <w:t xml:space="preserve">_; </w:t>
      </w:r>
    </w:p>
    <w:p w14:paraId="04FC07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    struct stat </w:t>
      </w:r>
      <w:proofErr w:type="spellStart"/>
      <w:r w:rsidRPr="003528E8">
        <w:rPr>
          <w:sz w:val="18"/>
          <w:szCs w:val="18"/>
        </w:rPr>
        <w:t>mmFileStat</w:t>
      </w:r>
      <w:proofErr w:type="spellEnd"/>
      <w:r w:rsidRPr="003528E8">
        <w:rPr>
          <w:sz w:val="18"/>
          <w:szCs w:val="18"/>
        </w:rPr>
        <w:t>_;</w:t>
      </w:r>
    </w:p>
    <w:p w14:paraId="53ABC6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</w:t>
      </w:r>
    </w:p>
    <w:p w14:paraId="7FE25A7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static const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&lt;std::string, std::string&gt; SUFFIX_TYPE;</w:t>
      </w:r>
    </w:p>
    <w:p w14:paraId="29B5B5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  static const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&lt;int, std::string&gt; CODE_STATUS;</w:t>
      </w:r>
    </w:p>
    <w:p w14:paraId="3AF2F02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    static const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&lt;int, std::string&gt; CODE_PATH;</w:t>
      </w:r>
    </w:p>
    <w:p w14:paraId="14F507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17221E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</w:t>
      </w:r>
    </w:p>
    <w:p w14:paraId="12F308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</w:t>
      </w:r>
    </w:p>
    <w:p w14:paraId="109E1F1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53     #endif //HTTP</w:t>
      </w:r>
      <w:r w:rsidRPr="003528E8">
        <w:rPr>
          <w:sz w:val="18"/>
          <w:szCs w:val="18"/>
        </w:rPr>
        <w:t>_RESPONSE_H</w:t>
      </w:r>
    </w:p>
    <w:p w14:paraId="1D1A933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log\</w:t>
      </w:r>
      <w:proofErr w:type="spellStart"/>
      <w:r w:rsidRPr="003528E8">
        <w:rPr>
          <w:sz w:val="18"/>
          <w:szCs w:val="18"/>
        </w:rPr>
        <w:t>blockqueue.h</w:t>
      </w:r>
      <w:proofErr w:type="spellEnd"/>
    </w:p>
    <w:p w14:paraId="1F8E55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327CD6D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7A4A7DA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2020-06-16</w:t>
      </w:r>
    </w:p>
    <w:p w14:paraId="16C416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7BA34FE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433E5CB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BLOCKQUEUE_H</w:t>
      </w:r>
    </w:p>
    <w:p w14:paraId="4A76B6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#define BLOCKQUEUE_H</w:t>
      </w:r>
    </w:p>
    <w:p w14:paraId="473AF8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3C5CA11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&lt;mutex&gt;</w:t>
      </w:r>
    </w:p>
    <w:p w14:paraId="489BDD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</w:t>
      </w:r>
      <w:r w:rsidRPr="003528E8">
        <w:rPr>
          <w:sz w:val="18"/>
          <w:szCs w:val="18"/>
        </w:rPr>
        <w:t>#include &lt;deque&gt;</w:t>
      </w:r>
    </w:p>
    <w:p w14:paraId="1E7DCC5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</w:t>
      </w:r>
      <w:proofErr w:type="spellStart"/>
      <w:r w:rsidRPr="003528E8">
        <w:rPr>
          <w:sz w:val="18"/>
          <w:szCs w:val="18"/>
        </w:rPr>
        <w:t>condition_variable</w:t>
      </w:r>
      <w:proofErr w:type="spellEnd"/>
      <w:r w:rsidRPr="003528E8">
        <w:rPr>
          <w:sz w:val="18"/>
          <w:szCs w:val="18"/>
        </w:rPr>
        <w:t>&gt;</w:t>
      </w:r>
    </w:p>
    <w:p w14:paraId="5B1511A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&lt;sys/</w:t>
      </w:r>
      <w:proofErr w:type="spellStart"/>
      <w:r w:rsidRPr="003528E8">
        <w:rPr>
          <w:sz w:val="18"/>
          <w:szCs w:val="18"/>
        </w:rPr>
        <w:t>time.h</w:t>
      </w:r>
      <w:proofErr w:type="spellEnd"/>
      <w:r w:rsidRPr="003528E8">
        <w:rPr>
          <w:sz w:val="18"/>
          <w:szCs w:val="18"/>
        </w:rPr>
        <w:t>&gt;</w:t>
      </w:r>
    </w:p>
    <w:p w14:paraId="52530AA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</w:t>
      </w:r>
    </w:p>
    <w:p w14:paraId="56CCCAD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098D6A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class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 xml:space="preserve"> {</w:t>
      </w:r>
    </w:p>
    <w:p w14:paraId="112C27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     public:</w:t>
      </w:r>
    </w:p>
    <w:p w14:paraId="65F1AB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    explicit </w:t>
      </w:r>
      <w:proofErr w:type="spellStart"/>
      <w:proofErr w:type="gram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MaxCapacity</w:t>
      </w:r>
      <w:proofErr w:type="spellEnd"/>
      <w:r w:rsidRPr="003528E8">
        <w:rPr>
          <w:sz w:val="18"/>
          <w:szCs w:val="18"/>
        </w:rPr>
        <w:t xml:space="preserve"> = 1000);</w:t>
      </w:r>
    </w:p>
    <w:p w14:paraId="0358FFE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</w:t>
      </w:r>
    </w:p>
    <w:p w14:paraId="085E74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         ~</w:t>
      </w:r>
      <w:proofErr w:type="spellStart"/>
      <w:proofErr w:type="gram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2A97BB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</w:t>
      </w:r>
    </w:p>
    <w:p w14:paraId="1A13D6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    void </w:t>
      </w:r>
      <w:proofErr w:type="gramStart"/>
      <w:r w:rsidRPr="003528E8">
        <w:rPr>
          <w:sz w:val="18"/>
          <w:szCs w:val="18"/>
        </w:rPr>
        <w:t>clear(</w:t>
      </w:r>
      <w:proofErr w:type="gramEnd"/>
      <w:r w:rsidRPr="003528E8">
        <w:rPr>
          <w:sz w:val="18"/>
          <w:szCs w:val="18"/>
        </w:rPr>
        <w:t>);</w:t>
      </w:r>
    </w:p>
    <w:p w14:paraId="0626C3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</w:t>
      </w:r>
    </w:p>
    <w:p w14:paraId="181704E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  bool </w:t>
      </w:r>
      <w:proofErr w:type="gramStart"/>
      <w:r w:rsidRPr="003528E8">
        <w:rPr>
          <w:sz w:val="18"/>
          <w:szCs w:val="18"/>
        </w:rPr>
        <w:t>empty(</w:t>
      </w:r>
      <w:proofErr w:type="gramEnd"/>
      <w:r w:rsidRPr="003528E8">
        <w:rPr>
          <w:sz w:val="18"/>
          <w:szCs w:val="18"/>
        </w:rPr>
        <w:t>);</w:t>
      </w:r>
    </w:p>
    <w:p w14:paraId="4624BB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</w:t>
      </w:r>
    </w:p>
    <w:p w14:paraId="0A29FD4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    bool </w:t>
      </w:r>
      <w:proofErr w:type="gramStart"/>
      <w:r w:rsidRPr="003528E8">
        <w:rPr>
          <w:sz w:val="18"/>
          <w:szCs w:val="18"/>
        </w:rPr>
        <w:t>full(</w:t>
      </w:r>
      <w:proofErr w:type="gramEnd"/>
      <w:r w:rsidRPr="003528E8">
        <w:rPr>
          <w:sz w:val="18"/>
          <w:szCs w:val="18"/>
        </w:rPr>
        <w:t>);</w:t>
      </w:r>
    </w:p>
    <w:p w14:paraId="07E769A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</w:t>
      </w:r>
    </w:p>
    <w:p w14:paraId="53CD477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void </w:t>
      </w:r>
      <w:proofErr w:type="gramStart"/>
      <w:r w:rsidRPr="003528E8">
        <w:rPr>
          <w:sz w:val="18"/>
          <w:szCs w:val="18"/>
        </w:rPr>
        <w:t>Close(</w:t>
      </w:r>
      <w:proofErr w:type="gramEnd"/>
      <w:r w:rsidRPr="003528E8">
        <w:rPr>
          <w:sz w:val="18"/>
          <w:szCs w:val="18"/>
        </w:rPr>
        <w:t>);</w:t>
      </w:r>
    </w:p>
    <w:p w14:paraId="053AAC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</w:t>
      </w:r>
    </w:p>
    <w:p w14:paraId="36E8D9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size(</w:t>
      </w:r>
      <w:proofErr w:type="gramEnd"/>
      <w:r w:rsidRPr="003528E8">
        <w:rPr>
          <w:sz w:val="18"/>
          <w:szCs w:val="18"/>
        </w:rPr>
        <w:t>);</w:t>
      </w:r>
    </w:p>
    <w:p w14:paraId="1DF599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29     </w:t>
      </w:r>
    </w:p>
    <w:p w14:paraId="7211708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capacity(</w:t>
      </w:r>
      <w:proofErr w:type="gramEnd"/>
      <w:r w:rsidRPr="003528E8">
        <w:rPr>
          <w:sz w:val="18"/>
          <w:szCs w:val="18"/>
        </w:rPr>
        <w:t>);</w:t>
      </w:r>
    </w:p>
    <w:p w14:paraId="221784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</w:t>
      </w:r>
    </w:p>
    <w:p w14:paraId="7B30BA0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   T </w:t>
      </w:r>
      <w:proofErr w:type="gramStart"/>
      <w:r w:rsidRPr="003528E8">
        <w:rPr>
          <w:sz w:val="18"/>
          <w:szCs w:val="18"/>
        </w:rPr>
        <w:t>front(</w:t>
      </w:r>
      <w:proofErr w:type="gramEnd"/>
      <w:r w:rsidRPr="003528E8">
        <w:rPr>
          <w:sz w:val="18"/>
          <w:szCs w:val="18"/>
        </w:rPr>
        <w:t>);</w:t>
      </w:r>
    </w:p>
    <w:p w14:paraId="175CEB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</w:t>
      </w:r>
    </w:p>
    <w:p w14:paraId="62B5AD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   T </w:t>
      </w:r>
      <w:proofErr w:type="gramStart"/>
      <w:r w:rsidRPr="003528E8">
        <w:rPr>
          <w:sz w:val="18"/>
          <w:szCs w:val="18"/>
        </w:rPr>
        <w:t>back(</w:t>
      </w:r>
      <w:proofErr w:type="gramEnd"/>
      <w:r w:rsidRPr="003528E8">
        <w:rPr>
          <w:sz w:val="18"/>
          <w:szCs w:val="18"/>
        </w:rPr>
        <w:t>);</w:t>
      </w:r>
    </w:p>
    <w:p w14:paraId="6EC277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</w:t>
      </w:r>
    </w:p>
    <w:p w14:paraId="35756B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void </w:t>
      </w:r>
      <w:proofErr w:type="spellStart"/>
      <w:r w:rsidRPr="003528E8">
        <w:rPr>
          <w:sz w:val="18"/>
          <w:szCs w:val="18"/>
        </w:rPr>
        <w:t>push_</w:t>
      </w:r>
      <w:proofErr w:type="gramStart"/>
      <w:r w:rsidRPr="003528E8">
        <w:rPr>
          <w:sz w:val="18"/>
          <w:szCs w:val="18"/>
        </w:rPr>
        <w:t>back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const T &amp;item);</w:t>
      </w:r>
    </w:p>
    <w:p w14:paraId="7499D2A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</w:t>
      </w:r>
    </w:p>
    <w:p w14:paraId="4C3247B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  void </w:t>
      </w:r>
      <w:proofErr w:type="spellStart"/>
      <w:r w:rsidRPr="003528E8">
        <w:rPr>
          <w:sz w:val="18"/>
          <w:szCs w:val="18"/>
        </w:rPr>
        <w:t>push_</w:t>
      </w:r>
      <w:proofErr w:type="gramStart"/>
      <w:r w:rsidRPr="003528E8">
        <w:rPr>
          <w:sz w:val="18"/>
          <w:szCs w:val="18"/>
        </w:rPr>
        <w:t>front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const T &amp;item);</w:t>
      </w:r>
    </w:p>
    <w:p w14:paraId="3FF5765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</w:t>
      </w:r>
    </w:p>
    <w:p w14:paraId="46CAD3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    bool </w:t>
      </w:r>
      <w:proofErr w:type="gramStart"/>
      <w:r w:rsidRPr="003528E8">
        <w:rPr>
          <w:sz w:val="18"/>
          <w:szCs w:val="18"/>
        </w:rPr>
        <w:t>pop(</w:t>
      </w:r>
      <w:proofErr w:type="gramEnd"/>
      <w:r w:rsidRPr="003528E8">
        <w:rPr>
          <w:sz w:val="18"/>
          <w:szCs w:val="18"/>
        </w:rPr>
        <w:t>T &amp;item);</w:t>
      </w:r>
    </w:p>
    <w:p w14:paraId="6E304A5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</w:t>
      </w:r>
    </w:p>
    <w:p w14:paraId="4DA1BEE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    bool </w:t>
      </w:r>
      <w:proofErr w:type="gramStart"/>
      <w:r w:rsidRPr="003528E8">
        <w:rPr>
          <w:sz w:val="18"/>
          <w:szCs w:val="18"/>
        </w:rPr>
        <w:t>pop(</w:t>
      </w:r>
      <w:proofErr w:type="gramEnd"/>
      <w:r w:rsidRPr="003528E8">
        <w:rPr>
          <w:sz w:val="18"/>
          <w:szCs w:val="18"/>
        </w:rPr>
        <w:t>T &amp;item, int timeout);</w:t>
      </w:r>
    </w:p>
    <w:p w14:paraId="5124A9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</w:t>
      </w:r>
    </w:p>
    <w:p w14:paraId="0689BB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 </w:t>
      </w:r>
      <w:r w:rsidRPr="003528E8">
        <w:rPr>
          <w:sz w:val="18"/>
          <w:szCs w:val="18"/>
        </w:rPr>
        <w:t xml:space="preserve">   void </w:t>
      </w:r>
      <w:proofErr w:type="gramStart"/>
      <w:r w:rsidRPr="003528E8">
        <w:rPr>
          <w:sz w:val="18"/>
          <w:szCs w:val="18"/>
        </w:rPr>
        <w:t>flush(</w:t>
      </w:r>
      <w:proofErr w:type="gramEnd"/>
      <w:r w:rsidRPr="003528E8">
        <w:rPr>
          <w:sz w:val="18"/>
          <w:szCs w:val="18"/>
        </w:rPr>
        <w:t>);</w:t>
      </w:r>
    </w:p>
    <w:p w14:paraId="6CE719D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</w:t>
      </w:r>
    </w:p>
    <w:p w14:paraId="78D7022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6B7A83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deque&lt;T&gt; </w:t>
      </w:r>
      <w:proofErr w:type="spellStart"/>
      <w:r w:rsidRPr="003528E8">
        <w:rPr>
          <w:sz w:val="18"/>
          <w:szCs w:val="18"/>
        </w:rPr>
        <w:t>deq</w:t>
      </w:r>
      <w:proofErr w:type="spellEnd"/>
      <w:r w:rsidRPr="003528E8">
        <w:rPr>
          <w:sz w:val="18"/>
          <w:szCs w:val="18"/>
        </w:rPr>
        <w:t>_;</w:t>
      </w:r>
    </w:p>
    <w:p w14:paraId="5603B2A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</w:t>
      </w:r>
    </w:p>
    <w:p w14:paraId="66E91A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capacity_;</w:t>
      </w:r>
    </w:p>
    <w:p w14:paraId="17B2AFD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</w:t>
      </w:r>
    </w:p>
    <w:p w14:paraId="3D1122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mutex 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_;</w:t>
      </w:r>
    </w:p>
    <w:p w14:paraId="5555119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</w:t>
      </w:r>
    </w:p>
    <w:p w14:paraId="3B917E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bool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_;</w:t>
      </w:r>
    </w:p>
    <w:p w14:paraId="57A6B6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</w:t>
      </w:r>
    </w:p>
    <w:p w14:paraId="31C5487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condition_variable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condConsumer</w:t>
      </w:r>
      <w:proofErr w:type="spellEnd"/>
      <w:r w:rsidRPr="003528E8">
        <w:rPr>
          <w:sz w:val="18"/>
          <w:szCs w:val="18"/>
        </w:rPr>
        <w:t>_;</w:t>
      </w:r>
    </w:p>
    <w:p w14:paraId="787AD6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</w:t>
      </w:r>
    </w:p>
    <w:p w14:paraId="1B8F45D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condition_variable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condProducer</w:t>
      </w:r>
      <w:proofErr w:type="spellEnd"/>
      <w:r w:rsidRPr="003528E8">
        <w:rPr>
          <w:sz w:val="18"/>
          <w:szCs w:val="18"/>
        </w:rPr>
        <w:t>_;</w:t>
      </w:r>
    </w:p>
    <w:p w14:paraId="627670E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74D6A2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</w:t>
      </w:r>
    </w:p>
    <w:p w14:paraId="6932DAA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</w:t>
      </w:r>
    </w:p>
    <w:p w14:paraId="5EFB98A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751B2F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spellStart"/>
      <w:proofErr w:type="gramEnd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MaxCapacity</w:t>
      </w:r>
      <w:proofErr w:type="spellEnd"/>
      <w:r w:rsidRPr="003528E8">
        <w:rPr>
          <w:sz w:val="18"/>
          <w:szCs w:val="18"/>
        </w:rPr>
        <w:t>) :capacity_(</w:t>
      </w:r>
      <w:proofErr w:type="spellStart"/>
      <w:r w:rsidRPr="003528E8">
        <w:rPr>
          <w:sz w:val="18"/>
          <w:szCs w:val="18"/>
        </w:rPr>
        <w:t>MaxCapacity</w:t>
      </w:r>
      <w:proofErr w:type="spellEnd"/>
      <w:r w:rsidRPr="003528E8">
        <w:rPr>
          <w:sz w:val="18"/>
          <w:szCs w:val="18"/>
        </w:rPr>
        <w:t>) {</w:t>
      </w:r>
    </w:p>
    <w:p w14:paraId="2EF6773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MaxCapacity</w:t>
      </w:r>
      <w:proofErr w:type="spellEnd"/>
      <w:r w:rsidRPr="003528E8">
        <w:rPr>
          <w:sz w:val="18"/>
          <w:szCs w:val="18"/>
        </w:rPr>
        <w:t xml:space="preserve"> &gt; 0);</w:t>
      </w:r>
    </w:p>
    <w:p w14:paraId="4048F32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 </w:t>
      </w:r>
      <w:r w:rsidRPr="003528E8">
        <w:rPr>
          <w:sz w:val="18"/>
          <w:szCs w:val="18"/>
        </w:rPr>
        <w:t xml:space="preserve">  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 = false;</w:t>
      </w:r>
    </w:p>
    <w:p w14:paraId="49A57F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D0DCBC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</w:t>
      </w:r>
    </w:p>
    <w:p w14:paraId="454F5B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107AC3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~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() {</w:t>
      </w:r>
    </w:p>
    <w:p w14:paraId="50B625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    </w:t>
      </w:r>
      <w:proofErr w:type="gramStart"/>
      <w:r w:rsidRPr="003528E8">
        <w:rPr>
          <w:sz w:val="18"/>
          <w:szCs w:val="18"/>
        </w:rPr>
        <w:t>Close(</w:t>
      </w:r>
      <w:proofErr w:type="gramEnd"/>
      <w:r w:rsidRPr="003528E8">
        <w:rPr>
          <w:sz w:val="18"/>
          <w:szCs w:val="18"/>
        </w:rPr>
        <w:t>);</w:t>
      </w:r>
    </w:p>
    <w:p w14:paraId="76BE09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73774E1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</w:t>
      </w:r>
    </w:p>
    <w:p w14:paraId="42FB01D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3282BE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void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Close() {</w:t>
      </w:r>
    </w:p>
    <w:p w14:paraId="5CD981F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  <w:r w:rsidRPr="003528E8">
        <w:rPr>
          <w:sz w:val="18"/>
          <w:szCs w:val="18"/>
        </w:rPr>
        <w:t xml:space="preserve">   </w:t>
      </w:r>
    </w:p>
    <w:p w14:paraId="1F5C6E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75    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</w:t>
      </w:r>
      <w:r w:rsidRPr="003528E8">
        <w:rPr>
          <w:sz w:val="18"/>
          <w:szCs w:val="18"/>
        </w:rPr>
        <w:t>rd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3809CE1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76            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_.clear</w:t>
      </w:r>
      <w:proofErr w:type="gramEnd"/>
      <w:r w:rsidRPr="003528E8">
        <w:rPr>
          <w:sz w:val="18"/>
          <w:szCs w:val="18"/>
        </w:rPr>
        <w:t>();</w:t>
      </w:r>
    </w:p>
    <w:p w14:paraId="6B3360E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         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 = true;</w:t>
      </w:r>
    </w:p>
    <w:p w14:paraId="2D1877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EAD22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79         </w:t>
      </w:r>
      <w:proofErr w:type="spellStart"/>
      <w:r w:rsidRPr="003528E8">
        <w:rPr>
          <w:sz w:val="18"/>
          <w:szCs w:val="18"/>
        </w:rPr>
        <w:t>condProducer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notify</w:t>
      </w:r>
      <w:proofErr w:type="gramEnd"/>
      <w:r w:rsidRPr="003528E8">
        <w:rPr>
          <w:sz w:val="18"/>
          <w:szCs w:val="18"/>
        </w:rPr>
        <w:t>_all</w:t>
      </w:r>
      <w:proofErr w:type="spellEnd"/>
      <w:r w:rsidRPr="003528E8">
        <w:rPr>
          <w:sz w:val="18"/>
          <w:szCs w:val="18"/>
        </w:rPr>
        <w:t>();</w:t>
      </w:r>
    </w:p>
    <w:p w14:paraId="730C6B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80         </w:t>
      </w:r>
      <w:proofErr w:type="spellStart"/>
      <w:r w:rsidRPr="003528E8">
        <w:rPr>
          <w:sz w:val="18"/>
          <w:szCs w:val="18"/>
        </w:rPr>
        <w:t>condConsumer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notify</w:t>
      </w:r>
      <w:proofErr w:type="gramEnd"/>
      <w:r w:rsidRPr="003528E8">
        <w:rPr>
          <w:sz w:val="18"/>
          <w:szCs w:val="18"/>
        </w:rPr>
        <w:t>_all</w:t>
      </w:r>
      <w:proofErr w:type="spellEnd"/>
      <w:r w:rsidRPr="003528E8">
        <w:rPr>
          <w:sz w:val="18"/>
          <w:szCs w:val="18"/>
        </w:rPr>
        <w:t>();</w:t>
      </w:r>
    </w:p>
    <w:p w14:paraId="3E78A7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35B6AB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82     </w:t>
      </w:r>
    </w:p>
    <w:p w14:paraId="3BD0FF3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83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5BDC9B9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84     void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flush() {</w:t>
      </w:r>
    </w:p>
    <w:p w14:paraId="394A57F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85         </w:t>
      </w:r>
      <w:proofErr w:type="spellStart"/>
      <w:r w:rsidRPr="003528E8">
        <w:rPr>
          <w:sz w:val="18"/>
          <w:szCs w:val="18"/>
        </w:rPr>
        <w:t>condConsumer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notify</w:t>
      </w:r>
      <w:proofErr w:type="gramEnd"/>
      <w:r w:rsidRPr="003528E8">
        <w:rPr>
          <w:sz w:val="18"/>
          <w:szCs w:val="18"/>
        </w:rPr>
        <w:t>_one</w:t>
      </w:r>
      <w:proofErr w:type="spellEnd"/>
      <w:r w:rsidRPr="003528E8">
        <w:rPr>
          <w:sz w:val="18"/>
          <w:szCs w:val="18"/>
        </w:rPr>
        <w:t>();</w:t>
      </w:r>
    </w:p>
    <w:p w14:paraId="741E2DB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86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44CDD20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87     </w:t>
      </w:r>
    </w:p>
    <w:p w14:paraId="26FE2D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88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001630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89     void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clear() {</w:t>
      </w:r>
    </w:p>
    <w:p w14:paraId="6E58B61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90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5C4FBFF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91        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_.clear</w:t>
      </w:r>
      <w:proofErr w:type="gramEnd"/>
      <w:r w:rsidRPr="003528E8">
        <w:rPr>
          <w:sz w:val="18"/>
          <w:szCs w:val="18"/>
        </w:rPr>
        <w:t>();</w:t>
      </w:r>
    </w:p>
    <w:p w14:paraId="7A8371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FB057A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93     </w:t>
      </w:r>
    </w:p>
    <w:p w14:paraId="4B1F676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94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0ECF9E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95     T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front() {</w:t>
      </w:r>
    </w:p>
    <w:p w14:paraId="4E02A5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96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568A3E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97         return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_.front</w:t>
      </w:r>
      <w:proofErr w:type="gramEnd"/>
      <w:r w:rsidRPr="003528E8">
        <w:rPr>
          <w:sz w:val="18"/>
          <w:szCs w:val="18"/>
        </w:rPr>
        <w:t>();</w:t>
      </w:r>
    </w:p>
    <w:p w14:paraId="1097FAF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182B96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99     </w:t>
      </w:r>
    </w:p>
    <w:p w14:paraId="7F108E8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100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393965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101     T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back() {</w:t>
      </w:r>
    </w:p>
    <w:p w14:paraId="69FE8F5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102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&lt;std::m</w:t>
      </w:r>
      <w:r w:rsidRPr="003528E8">
        <w:rPr>
          <w:sz w:val="18"/>
          <w:szCs w:val="18"/>
        </w:rPr>
        <w:t>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65CEC3B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103         return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_.back</w:t>
      </w:r>
      <w:proofErr w:type="gramEnd"/>
      <w:r w:rsidRPr="003528E8">
        <w:rPr>
          <w:sz w:val="18"/>
          <w:szCs w:val="18"/>
        </w:rPr>
        <w:t>();</w:t>
      </w:r>
    </w:p>
    <w:p w14:paraId="48382B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DEA12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105     </w:t>
      </w:r>
    </w:p>
    <w:p w14:paraId="07C5AD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106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45B099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107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size() {</w:t>
      </w:r>
    </w:p>
    <w:p w14:paraId="22F8E93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108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4218C28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109         return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_.size</w:t>
      </w:r>
      <w:proofErr w:type="gramEnd"/>
      <w:r w:rsidRPr="003528E8">
        <w:rPr>
          <w:sz w:val="18"/>
          <w:szCs w:val="18"/>
        </w:rPr>
        <w:t>();</w:t>
      </w:r>
    </w:p>
    <w:p w14:paraId="4AEC323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24FABD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111     </w:t>
      </w:r>
    </w:p>
    <w:p w14:paraId="25804F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112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468890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113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capacity() {</w:t>
      </w:r>
    </w:p>
    <w:p w14:paraId="000AE3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114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3CCAF4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115         return capacity_;</w:t>
      </w:r>
    </w:p>
    <w:p w14:paraId="5109ED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4D73D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117     </w:t>
      </w:r>
    </w:p>
    <w:p w14:paraId="5070584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118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00F7CD8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119     void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spellStart"/>
      <w:proofErr w:type="gramEnd"/>
      <w:r w:rsidRPr="003528E8">
        <w:rPr>
          <w:sz w:val="18"/>
          <w:szCs w:val="18"/>
        </w:rPr>
        <w:t>push_back</w:t>
      </w:r>
      <w:proofErr w:type="spellEnd"/>
      <w:r w:rsidRPr="003528E8">
        <w:rPr>
          <w:sz w:val="18"/>
          <w:szCs w:val="18"/>
        </w:rPr>
        <w:t>(con</w:t>
      </w:r>
      <w:r w:rsidRPr="003528E8">
        <w:rPr>
          <w:sz w:val="18"/>
          <w:szCs w:val="18"/>
        </w:rPr>
        <w:t>st T &amp;item) {</w:t>
      </w:r>
    </w:p>
    <w:p w14:paraId="3D9461D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120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unique_lock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0079B4D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121         while(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_.size</w:t>
      </w:r>
      <w:proofErr w:type="gramEnd"/>
      <w:r w:rsidRPr="003528E8">
        <w:rPr>
          <w:sz w:val="18"/>
          <w:szCs w:val="18"/>
        </w:rPr>
        <w:t>() &gt;= capacity_) {</w:t>
      </w:r>
    </w:p>
    <w:p w14:paraId="581AA11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122             </w:t>
      </w:r>
      <w:proofErr w:type="spellStart"/>
      <w:r w:rsidRPr="003528E8">
        <w:rPr>
          <w:sz w:val="18"/>
          <w:szCs w:val="18"/>
        </w:rPr>
        <w:t>condProducer</w:t>
      </w:r>
      <w:proofErr w:type="spellEnd"/>
      <w:proofErr w:type="gramStart"/>
      <w:r w:rsidRPr="003528E8">
        <w:rPr>
          <w:sz w:val="18"/>
          <w:szCs w:val="18"/>
        </w:rPr>
        <w:t>_.wait</w:t>
      </w:r>
      <w:proofErr w:type="gramEnd"/>
      <w:r w:rsidRPr="003528E8">
        <w:rPr>
          <w:sz w:val="18"/>
          <w:szCs w:val="18"/>
        </w:rPr>
        <w:t>(locker);</w:t>
      </w:r>
    </w:p>
    <w:p w14:paraId="10A226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123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798B9F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124        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push</w:t>
      </w:r>
      <w:proofErr w:type="gramEnd"/>
      <w:r w:rsidRPr="003528E8">
        <w:rPr>
          <w:sz w:val="18"/>
          <w:szCs w:val="18"/>
        </w:rPr>
        <w:t>_back</w:t>
      </w:r>
      <w:proofErr w:type="spellEnd"/>
      <w:r w:rsidRPr="003528E8">
        <w:rPr>
          <w:sz w:val="18"/>
          <w:szCs w:val="18"/>
        </w:rPr>
        <w:t>(item);</w:t>
      </w:r>
    </w:p>
    <w:p w14:paraId="7923557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125         </w:t>
      </w:r>
      <w:proofErr w:type="spellStart"/>
      <w:r w:rsidRPr="003528E8">
        <w:rPr>
          <w:sz w:val="18"/>
          <w:szCs w:val="18"/>
        </w:rPr>
        <w:t>condConsumer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notify</w:t>
      </w:r>
      <w:proofErr w:type="gramEnd"/>
      <w:r w:rsidRPr="003528E8">
        <w:rPr>
          <w:sz w:val="18"/>
          <w:szCs w:val="18"/>
        </w:rPr>
        <w:t>_one</w:t>
      </w:r>
      <w:proofErr w:type="spellEnd"/>
      <w:r w:rsidRPr="003528E8">
        <w:rPr>
          <w:sz w:val="18"/>
          <w:szCs w:val="18"/>
        </w:rPr>
        <w:t>();</w:t>
      </w:r>
    </w:p>
    <w:p w14:paraId="5B9329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</w:t>
      </w:r>
      <w:r w:rsidRPr="003528E8">
        <w:rPr>
          <w:sz w:val="18"/>
          <w:szCs w:val="18"/>
        </w:rPr>
        <w:t xml:space="preserve">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7A14B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127     </w:t>
      </w:r>
    </w:p>
    <w:p w14:paraId="41EB4D6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128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7B04E4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129     void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spellStart"/>
      <w:proofErr w:type="gramEnd"/>
      <w:r w:rsidRPr="003528E8">
        <w:rPr>
          <w:sz w:val="18"/>
          <w:szCs w:val="18"/>
        </w:rPr>
        <w:t>push_front</w:t>
      </w:r>
      <w:proofErr w:type="spellEnd"/>
      <w:r w:rsidRPr="003528E8">
        <w:rPr>
          <w:sz w:val="18"/>
          <w:szCs w:val="18"/>
        </w:rPr>
        <w:t>(const T &amp;item) {</w:t>
      </w:r>
    </w:p>
    <w:p w14:paraId="05B711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130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unique_lock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5B3399C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131         while(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_.size</w:t>
      </w:r>
      <w:proofErr w:type="gramEnd"/>
      <w:r w:rsidRPr="003528E8">
        <w:rPr>
          <w:sz w:val="18"/>
          <w:szCs w:val="18"/>
        </w:rPr>
        <w:t>() &gt;= capacity_) {</w:t>
      </w:r>
    </w:p>
    <w:p w14:paraId="65A0389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132             </w:t>
      </w:r>
      <w:proofErr w:type="spellStart"/>
      <w:r w:rsidRPr="003528E8">
        <w:rPr>
          <w:sz w:val="18"/>
          <w:szCs w:val="18"/>
        </w:rPr>
        <w:t>condProducer</w:t>
      </w:r>
      <w:proofErr w:type="spellEnd"/>
      <w:proofErr w:type="gramStart"/>
      <w:r w:rsidRPr="003528E8">
        <w:rPr>
          <w:sz w:val="18"/>
          <w:szCs w:val="18"/>
        </w:rPr>
        <w:t>_.wait</w:t>
      </w:r>
      <w:proofErr w:type="gramEnd"/>
      <w:r w:rsidRPr="003528E8">
        <w:rPr>
          <w:sz w:val="18"/>
          <w:szCs w:val="18"/>
        </w:rPr>
        <w:t>(locker);</w:t>
      </w:r>
    </w:p>
    <w:p w14:paraId="4EA8FB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133  </w:t>
      </w:r>
      <w:r w:rsidRPr="003528E8">
        <w:rPr>
          <w:sz w:val="18"/>
          <w:szCs w:val="18"/>
        </w:rPr>
        <w:t xml:space="preserve">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3D3076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134        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push</w:t>
      </w:r>
      <w:proofErr w:type="gramEnd"/>
      <w:r w:rsidRPr="003528E8">
        <w:rPr>
          <w:sz w:val="18"/>
          <w:szCs w:val="18"/>
        </w:rPr>
        <w:t>_front</w:t>
      </w:r>
      <w:proofErr w:type="spellEnd"/>
      <w:r w:rsidRPr="003528E8">
        <w:rPr>
          <w:sz w:val="18"/>
          <w:szCs w:val="18"/>
        </w:rPr>
        <w:t>(item);</w:t>
      </w:r>
    </w:p>
    <w:p w14:paraId="11D0DF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135         </w:t>
      </w:r>
      <w:proofErr w:type="spellStart"/>
      <w:r w:rsidRPr="003528E8">
        <w:rPr>
          <w:sz w:val="18"/>
          <w:szCs w:val="18"/>
        </w:rPr>
        <w:t>condConsumer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notify</w:t>
      </w:r>
      <w:proofErr w:type="gramEnd"/>
      <w:r w:rsidRPr="003528E8">
        <w:rPr>
          <w:sz w:val="18"/>
          <w:szCs w:val="18"/>
        </w:rPr>
        <w:t>_one</w:t>
      </w:r>
      <w:proofErr w:type="spellEnd"/>
      <w:r w:rsidRPr="003528E8">
        <w:rPr>
          <w:sz w:val="18"/>
          <w:szCs w:val="18"/>
        </w:rPr>
        <w:t>();</w:t>
      </w:r>
    </w:p>
    <w:p w14:paraId="1507ED4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C25797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137     </w:t>
      </w:r>
    </w:p>
    <w:p w14:paraId="74B142B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138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4F5A20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139     bool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empty() {</w:t>
      </w:r>
    </w:p>
    <w:p w14:paraId="4F92591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140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3C71686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141         return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_.empty</w:t>
      </w:r>
      <w:proofErr w:type="gramEnd"/>
      <w:r w:rsidRPr="003528E8">
        <w:rPr>
          <w:sz w:val="18"/>
          <w:szCs w:val="18"/>
        </w:rPr>
        <w:t>();</w:t>
      </w:r>
    </w:p>
    <w:p w14:paraId="65C014F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4F0E2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143     </w:t>
      </w:r>
    </w:p>
    <w:p w14:paraId="782A7C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144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110000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145     bool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full(){</w:t>
      </w:r>
    </w:p>
    <w:p w14:paraId="4826D8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146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155300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147         return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_.size</w:t>
      </w:r>
      <w:proofErr w:type="gramEnd"/>
      <w:r w:rsidRPr="003528E8">
        <w:rPr>
          <w:sz w:val="18"/>
          <w:szCs w:val="18"/>
        </w:rPr>
        <w:t>() &gt;= capacity_;</w:t>
      </w:r>
    </w:p>
    <w:p w14:paraId="2C49C2D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4C3CD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149     </w:t>
      </w:r>
    </w:p>
    <w:p w14:paraId="06B73C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150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3EA9DF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151    </w:t>
      </w:r>
      <w:r w:rsidRPr="003528E8">
        <w:rPr>
          <w:sz w:val="18"/>
          <w:szCs w:val="18"/>
        </w:rPr>
        <w:t xml:space="preserve"> bool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>pop(T &amp;item) {</w:t>
      </w:r>
    </w:p>
    <w:p w14:paraId="15EF948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152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unique_lock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2320E76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153         while(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_.empty</w:t>
      </w:r>
      <w:proofErr w:type="gramEnd"/>
      <w:r w:rsidRPr="003528E8">
        <w:rPr>
          <w:sz w:val="18"/>
          <w:szCs w:val="18"/>
        </w:rPr>
        <w:t>()){</w:t>
      </w:r>
    </w:p>
    <w:p w14:paraId="4059A8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154             </w:t>
      </w:r>
      <w:proofErr w:type="spellStart"/>
      <w:r w:rsidRPr="003528E8">
        <w:rPr>
          <w:sz w:val="18"/>
          <w:szCs w:val="18"/>
        </w:rPr>
        <w:t>condConsumer</w:t>
      </w:r>
      <w:proofErr w:type="spellEnd"/>
      <w:proofErr w:type="gramStart"/>
      <w:r w:rsidRPr="003528E8">
        <w:rPr>
          <w:sz w:val="18"/>
          <w:szCs w:val="18"/>
        </w:rPr>
        <w:t>_.wait</w:t>
      </w:r>
      <w:proofErr w:type="gramEnd"/>
      <w:r w:rsidRPr="003528E8">
        <w:rPr>
          <w:sz w:val="18"/>
          <w:szCs w:val="18"/>
        </w:rPr>
        <w:t>(locker);</w:t>
      </w:r>
    </w:p>
    <w:p w14:paraId="4AA58A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155             if(</w:t>
      </w:r>
      <w:proofErr w:type="spellStart"/>
      <w:r w:rsidRPr="003528E8">
        <w:rPr>
          <w:sz w:val="18"/>
          <w:szCs w:val="18"/>
        </w:rPr>
        <w:t>isClose</w:t>
      </w:r>
      <w:proofErr w:type="spellEnd"/>
      <w:proofErr w:type="gramStart"/>
      <w:r w:rsidRPr="003528E8">
        <w:rPr>
          <w:sz w:val="18"/>
          <w:szCs w:val="18"/>
        </w:rPr>
        <w:t>_){</w:t>
      </w:r>
      <w:proofErr w:type="gramEnd"/>
    </w:p>
    <w:p w14:paraId="4BC74A7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156                 return false;</w:t>
      </w:r>
    </w:p>
    <w:p w14:paraId="3781D6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157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B1F5E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D83A4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159         item =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_.front</w:t>
      </w:r>
      <w:proofErr w:type="gramEnd"/>
      <w:r w:rsidRPr="003528E8">
        <w:rPr>
          <w:sz w:val="18"/>
          <w:szCs w:val="18"/>
        </w:rPr>
        <w:t>();</w:t>
      </w:r>
    </w:p>
    <w:p w14:paraId="4E4AA2C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160         </w:t>
      </w:r>
      <w:proofErr w:type="spellStart"/>
      <w:r w:rsidRPr="003528E8">
        <w:rPr>
          <w:sz w:val="18"/>
          <w:szCs w:val="18"/>
        </w:rPr>
        <w:t>deq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pop_</w:t>
      </w:r>
      <w:proofErr w:type="gramStart"/>
      <w:r w:rsidRPr="003528E8">
        <w:rPr>
          <w:sz w:val="18"/>
          <w:szCs w:val="18"/>
        </w:rPr>
        <w:t>front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2053BC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161         </w:t>
      </w:r>
      <w:proofErr w:type="spellStart"/>
      <w:r w:rsidRPr="003528E8">
        <w:rPr>
          <w:sz w:val="18"/>
          <w:szCs w:val="18"/>
        </w:rPr>
        <w:t>condProducer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notify</w:t>
      </w:r>
      <w:proofErr w:type="gramEnd"/>
      <w:r w:rsidRPr="003528E8">
        <w:rPr>
          <w:sz w:val="18"/>
          <w:szCs w:val="18"/>
        </w:rPr>
        <w:t>_one</w:t>
      </w:r>
      <w:proofErr w:type="spellEnd"/>
      <w:r w:rsidRPr="003528E8">
        <w:rPr>
          <w:sz w:val="18"/>
          <w:szCs w:val="18"/>
        </w:rPr>
        <w:t>();</w:t>
      </w:r>
    </w:p>
    <w:p w14:paraId="47661AC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162         return true;</w:t>
      </w:r>
    </w:p>
    <w:p w14:paraId="331E32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88D4C7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164     </w:t>
      </w:r>
    </w:p>
    <w:p w14:paraId="4FBB0F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165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T&gt;</w:t>
      </w:r>
    </w:p>
    <w:p w14:paraId="564E8A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166     bool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&lt;T</w:t>
      </w:r>
      <w:proofErr w:type="gramStart"/>
      <w:r w:rsidRPr="003528E8">
        <w:rPr>
          <w:sz w:val="18"/>
          <w:szCs w:val="18"/>
        </w:rPr>
        <w:t>&gt;::</w:t>
      </w:r>
      <w:proofErr w:type="gramEnd"/>
      <w:r w:rsidRPr="003528E8">
        <w:rPr>
          <w:sz w:val="18"/>
          <w:szCs w:val="18"/>
        </w:rPr>
        <w:t xml:space="preserve">pop(T &amp;item, int </w:t>
      </w:r>
      <w:r w:rsidRPr="003528E8">
        <w:rPr>
          <w:sz w:val="18"/>
          <w:szCs w:val="18"/>
        </w:rPr>
        <w:t>timeout) {</w:t>
      </w:r>
    </w:p>
    <w:p w14:paraId="1E11F0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167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unique_lock</w:t>
      </w:r>
      <w:proofErr w:type="spellEnd"/>
      <w:r w:rsidRPr="003528E8">
        <w:rPr>
          <w:sz w:val="18"/>
          <w:szCs w:val="18"/>
        </w:rPr>
        <w:t>&lt;std::mutex&gt;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3154B1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168         while(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_.empty</w:t>
      </w:r>
      <w:proofErr w:type="gramEnd"/>
      <w:r w:rsidRPr="003528E8">
        <w:rPr>
          <w:sz w:val="18"/>
          <w:szCs w:val="18"/>
        </w:rPr>
        <w:t>()){</w:t>
      </w:r>
    </w:p>
    <w:p w14:paraId="193404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169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condConsumer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wait_for</w:t>
      </w:r>
      <w:proofErr w:type="spellEnd"/>
      <w:r w:rsidRPr="003528E8">
        <w:rPr>
          <w:sz w:val="18"/>
          <w:szCs w:val="18"/>
        </w:rPr>
        <w:t xml:space="preserve">(locker, std::chrono::seconds(timeout)) </w:t>
      </w:r>
    </w:p>
    <w:p w14:paraId="7B8BE6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170                     ==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cv_status</w:t>
      </w:r>
      <w:proofErr w:type="spellEnd"/>
      <w:r w:rsidRPr="003528E8">
        <w:rPr>
          <w:sz w:val="18"/>
          <w:szCs w:val="18"/>
        </w:rPr>
        <w:t>::timeout){</w:t>
      </w:r>
    </w:p>
    <w:p w14:paraId="4105423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171              </w:t>
      </w:r>
      <w:r w:rsidRPr="003528E8">
        <w:rPr>
          <w:sz w:val="18"/>
          <w:szCs w:val="18"/>
        </w:rPr>
        <w:t xml:space="preserve">   return false;</w:t>
      </w:r>
    </w:p>
    <w:p w14:paraId="01C9E22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172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8F6493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173             if(</w:t>
      </w:r>
      <w:proofErr w:type="spellStart"/>
      <w:r w:rsidRPr="003528E8">
        <w:rPr>
          <w:sz w:val="18"/>
          <w:szCs w:val="18"/>
        </w:rPr>
        <w:t>isClose</w:t>
      </w:r>
      <w:proofErr w:type="spellEnd"/>
      <w:proofErr w:type="gramStart"/>
      <w:r w:rsidRPr="003528E8">
        <w:rPr>
          <w:sz w:val="18"/>
          <w:szCs w:val="18"/>
        </w:rPr>
        <w:t>_){</w:t>
      </w:r>
      <w:proofErr w:type="gramEnd"/>
    </w:p>
    <w:p w14:paraId="5B63824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174                 return false;</w:t>
      </w:r>
    </w:p>
    <w:p w14:paraId="138A7A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175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293C2C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9A370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177         item = </w:t>
      </w:r>
      <w:proofErr w:type="spellStart"/>
      <w:r w:rsidRPr="003528E8">
        <w:rPr>
          <w:sz w:val="18"/>
          <w:szCs w:val="18"/>
        </w:rPr>
        <w:t>deq</w:t>
      </w:r>
      <w:proofErr w:type="spellEnd"/>
      <w:proofErr w:type="gramStart"/>
      <w:r w:rsidRPr="003528E8">
        <w:rPr>
          <w:sz w:val="18"/>
          <w:szCs w:val="18"/>
        </w:rPr>
        <w:t>_.front</w:t>
      </w:r>
      <w:proofErr w:type="gramEnd"/>
      <w:r w:rsidRPr="003528E8">
        <w:rPr>
          <w:sz w:val="18"/>
          <w:szCs w:val="18"/>
        </w:rPr>
        <w:t>();</w:t>
      </w:r>
    </w:p>
    <w:p w14:paraId="4E1A31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178         </w:t>
      </w:r>
      <w:proofErr w:type="spellStart"/>
      <w:r w:rsidRPr="003528E8">
        <w:rPr>
          <w:sz w:val="18"/>
          <w:szCs w:val="18"/>
        </w:rPr>
        <w:t>deq</w:t>
      </w:r>
      <w:proofErr w:type="spellEnd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pop_</w:t>
      </w:r>
      <w:proofErr w:type="gramStart"/>
      <w:r w:rsidRPr="003528E8">
        <w:rPr>
          <w:sz w:val="18"/>
          <w:szCs w:val="18"/>
        </w:rPr>
        <w:t>front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5DF41CD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179         </w:t>
      </w:r>
      <w:proofErr w:type="spellStart"/>
      <w:r w:rsidRPr="003528E8">
        <w:rPr>
          <w:sz w:val="18"/>
          <w:szCs w:val="18"/>
        </w:rPr>
        <w:t>condProducer</w:t>
      </w:r>
      <w:proofErr w:type="spellEnd"/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notify</w:t>
      </w:r>
      <w:proofErr w:type="gramEnd"/>
      <w:r w:rsidRPr="003528E8">
        <w:rPr>
          <w:sz w:val="18"/>
          <w:szCs w:val="18"/>
        </w:rPr>
        <w:t>_one</w:t>
      </w:r>
      <w:proofErr w:type="spellEnd"/>
      <w:r w:rsidRPr="003528E8">
        <w:rPr>
          <w:sz w:val="18"/>
          <w:szCs w:val="18"/>
        </w:rPr>
        <w:t>();</w:t>
      </w:r>
    </w:p>
    <w:p w14:paraId="79027E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180         r</w:t>
      </w:r>
      <w:r w:rsidRPr="003528E8">
        <w:rPr>
          <w:sz w:val="18"/>
          <w:szCs w:val="18"/>
        </w:rPr>
        <w:t>eturn true;</w:t>
      </w:r>
    </w:p>
    <w:p w14:paraId="6FB629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A5A2F8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182     </w:t>
      </w:r>
    </w:p>
    <w:p w14:paraId="30DE4AC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183     #endif // BLOCKQUEUE_H</w:t>
      </w:r>
    </w:p>
    <w:p w14:paraId="5AE85E8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log\log.cpp</w:t>
      </w:r>
    </w:p>
    <w:p w14:paraId="1F7E78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51DC918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15C6D6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2020-06-16</w:t>
      </w:r>
    </w:p>
    <w:p w14:paraId="0812A3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4E1C55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3000F7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#include "</w:t>
      </w:r>
      <w:proofErr w:type="spellStart"/>
      <w:r w:rsidRPr="003528E8">
        <w:rPr>
          <w:sz w:val="18"/>
          <w:szCs w:val="18"/>
        </w:rPr>
        <w:t>log.h</w:t>
      </w:r>
      <w:proofErr w:type="spellEnd"/>
      <w:r w:rsidRPr="003528E8">
        <w:rPr>
          <w:sz w:val="18"/>
          <w:szCs w:val="18"/>
        </w:rPr>
        <w:t>"</w:t>
      </w:r>
    </w:p>
    <w:p w14:paraId="3014D7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     </w:t>
      </w:r>
    </w:p>
    <w:p w14:paraId="2A9633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     using namespace std;</w:t>
      </w:r>
    </w:p>
    <w:p w14:paraId="5F45316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</w:t>
      </w:r>
    </w:p>
    <w:p w14:paraId="7C84C2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</w:t>
      </w:r>
      <w:proofErr w:type="gramStart"/>
      <w:r w:rsidRPr="003528E8">
        <w:rPr>
          <w:sz w:val="18"/>
          <w:szCs w:val="18"/>
        </w:rPr>
        <w:t>Log::</w:t>
      </w:r>
      <w:proofErr w:type="gramEnd"/>
      <w:r w:rsidRPr="003528E8">
        <w:rPr>
          <w:sz w:val="18"/>
          <w:szCs w:val="18"/>
        </w:rPr>
        <w:t>Log() {</w:t>
      </w:r>
    </w:p>
    <w:p w14:paraId="0C3463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         </w:t>
      </w:r>
      <w:proofErr w:type="spellStart"/>
      <w:r w:rsidRPr="003528E8">
        <w:rPr>
          <w:sz w:val="18"/>
          <w:szCs w:val="18"/>
        </w:rPr>
        <w:t>lineCount</w:t>
      </w:r>
      <w:proofErr w:type="spellEnd"/>
      <w:r w:rsidRPr="003528E8">
        <w:rPr>
          <w:sz w:val="18"/>
          <w:szCs w:val="18"/>
        </w:rPr>
        <w:t>_ = 0;</w:t>
      </w:r>
    </w:p>
    <w:p w14:paraId="50DD607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      </w:t>
      </w:r>
      <w:proofErr w:type="spellStart"/>
      <w:r w:rsidRPr="003528E8">
        <w:rPr>
          <w:sz w:val="18"/>
          <w:szCs w:val="18"/>
        </w:rPr>
        <w:t>isAsync</w:t>
      </w:r>
      <w:proofErr w:type="spellEnd"/>
      <w:r w:rsidRPr="003528E8">
        <w:rPr>
          <w:sz w:val="18"/>
          <w:szCs w:val="18"/>
        </w:rPr>
        <w:t>_ = false;</w:t>
      </w:r>
    </w:p>
    <w:p w14:paraId="57CA69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    </w:t>
      </w:r>
      <w:proofErr w:type="spellStart"/>
      <w:r w:rsidRPr="003528E8">
        <w:rPr>
          <w:sz w:val="18"/>
          <w:szCs w:val="18"/>
        </w:rPr>
        <w:t>writeThread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;</w:t>
      </w:r>
    </w:p>
    <w:p w14:paraId="0B2E18C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   deque_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;</w:t>
      </w:r>
    </w:p>
    <w:p w14:paraId="027975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    </w:t>
      </w:r>
      <w:proofErr w:type="spellStart"/>
      <w:r w:rsidRPr="003528E8">
        <w:rPr>
          <w:sz w:val="18"/>
          <w:szCs w:val="18"/>
        </w:rPr>
        <w:t>toDay</w:t>
      </w:r>
      <w:proofErr w:type="spellEnd"/>
      <w:r w:rsidRPr="003528E8">
        <w:rPr>
          <w:sz w:val="18"/>
          <w:szCs w:val="18"/>
        </w:rPr>
        <w:t>_ = 0;</w:t>
      </w:r>
    </w:p>
    <w:p w14:paraId="089B402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15         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;</w:t>
      </w:r>
    </w:p>
    <w:p w14:paraId="46F8D25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2A9361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</w:t>
      </w:r>
    </w:p>
    <w:p w14:paraId="408D2EF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</w:t>
      </w:r>
      <w:proofErr w:type="gramStart"/>
      <w:r w:rsidRPr="003528E8">
        <w:rPr>
          <w:sz w:val="18"/>
          <w:szCs w:val="18"/>
        </w:rPr>
        <w:t>Log::</w:t>
      </w:r>
      <w:proofErr w:type="gramEnd"/>
      <w:r w:rsidRPr="003528E8">
        <w:rPr>
          <w:sz w:val="18"/>
          <w:szCs w:val="18"/>
        </w:rPr>
        <w:t>~Log() {</w:t>
      </w:r>
    </w:p>
    <w:p w14:paraId="03501B1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  </w:t>
      </w:r>
      <w:r w:rsidRPr="003528E8">
        <w:rPr>
          <w:sz w:val="18"/>
          <w:szCs w:val="18"/>
        </w:rPr>
        <w:t xml:space="preserve">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writeThread</w:t>
      </w:r>
      <w:proofErr w:type="spellEnd"/>
      <w:r w:rsidRPr="003528E8">
        <w:rPr>
          <w:sz w:val="18"/>
          <w:szCs w:val="18"/>
        </w:rPr>
        <w:t xml:space="preserve">_ &amp;&amp; </w:t>
      </w:r>
      <w:proofErr w:type="spellStart"/>
      <w:r w:rsidRPr="003528E8">
        <w:rPr>
          <w:sz w:val="18"/>
          <w:szCs w:val="18"/>
        </w:rPr>
        <w:t>writeThread</w:t>
      </w:r>
      <w:proofErr w:type="spellEnd"/>
      <w:r w:rsidRPr="003528E8">
        <w:rPr>
          <w:sz w:val="18"/>
          <w:szCs w:val="18"/>
        </w:rPr>
        <w:t>_-&gt;joinable()) {</w:t>
      </w:r>
    </w:p>
    <w:p w14:paraId="332D0F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             while</w:t>
      </w:r>
      <w:proofErr w:type="gramStart"/>
      <w:r w:rsidRPr="003528E8">
        <w:rPr>
          <w:sz w:val="18"/>
          <w:szCs w:val="18"/>
        </w:rPr>
        <w:t>(!deque</w:t>
      </w:r>
      <w:proofErr w:type="gramEnd"/>
      <w:r w:rsidRPr="003528E8">
        <w:rPr>
          <w:sz w:val="18"/>
          <w:szCs w:val="18"/>
        </w:rPr>
        <w:t>_-&gt;empty()) {</w:t>
      </w:r>
    </w:p>
    <w:p w14:paraId="62C278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21                 deque_-&gt;</w:t>
      </w:r>
      <w:proofErr w:type="gramStart"/>
      <w:r w:rsidRPr="003528E8">
        <w:rPr>
          <w:sz w:val="18"/>
          <w:szCs w:val="18"/>
        </w:rPr>
        <w:t>flush(</w:t>
      </w:r>
      <w:proofErr w:type="gramEnd"/>
      <w:r w:rsidRPr="003528E8">
        <w:rPr>
          <w:sz w:val="18"/>
          <w:szCs w:val="18"/>
        </w:rPr>
        <w:t>);</w:t>
      </w:r>
    </w:p>
    <w:p w14:paraId="599E03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1DEFE1B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23             deque_-&gt;</w:t>
      </w:r>
      <w:proofErr w:type="gramStart"/>
      <w:r w:rsidRPr="003528E8">
        <w:rPr>
          <w:sz w:val="18"/>
          <w:szCs w:val="18"/>
        </w:rPr>
        <w:t>Close(</w:t>
      </w:r>
      <w:proofErr w:type="gramEnd"/>
      <w:r w:rsidRPr="003528E8">
        <w:rPr>
          <w:sz w:val="18"/>
          <w:szCs w:val="18"/>
        </w:rPr>
        <w:t>);</w:t>
      </w:r>
    </w:p>
    <w:p w14:paraId="16B291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        </w:t>
      </w:r>
      <w:proofErr w:type="spellStart"/>
      <w:r w:rsidRPr="003528E8">
        <w:rPr>
          <w:sz w:val="18"/>
          <w:szCs w:val="18"/>
        </w:rPr>
        <w:t>writeThread</w:t>
      </w:r>
      <w:proofErr w:type="spellEnd"/>
      <w:r w:rsidRPr="003528E8">
        <w:rPr>
          <w:sz w:val="18"/>
          <w:szCs w:val="18"/>
        </w:rPr>
        <w:t>_-&gt;</w:t>
      </w:r>
      <w:proofErr w:type="gramStart"/>
      <w:r w:rsidRPr="003528E8">
        <w:rPr>
          <w:sz w:val="18"/>
          <w:szCs w:val="18"/>
        </w:rPr>
        <w:t>join(</w:t>
      </w:r>
      <w:proofErr w:type="gramEnd"/>
      <w:r w:rsidRPr="003528E8">
        <w:rPr>
          <w:sz w:val="18"/>
          <w:szCs w:val="18"/>
        </w:rPr>
        <w:t>);</w:t>
      </w:r>
    </w:p>
    <w:p w14:paraId="5B7F17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5A88E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</w:t>
      </w:r>
      <w:r w:rsidRPr="003528E8">
        <w:rPr>
          <w:sz w:val="18"/>
          <w:szCs w:val="18"/>
        </w:rPr>
        <w:t>if(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>_) {</w:t>
      </w:r>
    </w:p>
    <w:p w14:paraId="1E71D7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      </w:t>
      </w:r>
      <w:proofErr w:type="spellStart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10706A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    </w:t>
      </w:r>
      <w:proofErr w:type="gramStart"/>
      <w:r w:rsidRPr="003528E8">
        <w:rPr>
          <w:sz w:val="18"/>
          <w:szCs w:val="18"/>
        </w:rPr>
        <w:t>flush(</w:t>
      </w:r>
      <w:proofErr w:type="gramEnd"/>
      <w:r w:rsidRPr="003528E8">
        <w:rPr>
          <w:sz w:val="18"/>
          <w:szCs w:val="18"/>
        </w:rPr>
        <w:t>);</w:t>
      </w:r>
    </w:p>
    <w:p w14:paraId="43AEBB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    </w:t>
      </w:r>
      <w:proofErr w:type="spellStart"/>
      <w:r w:rsidRPr="003528E8">
        <w:rPr>
          <w:sz w:val="18"/>
          <w:szCs w:val="18"/>
        </w:rPr>
        <w:t>fclose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>_);</w:t>
      </w:r>
    </w:p>
    <w:p w14:paraId="215150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78359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4FDB8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</w:t>
      </w:r>
    </w:p>
    <w:p w14:paraId="649BC4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int </w:t>
      </w:r>
      <w:proofErr w:type="gramStart"/>
      <w:r w:rsidRPr="003528E8">
        <w:rPr>
          <w:sz w:val="18"/>
          <w:szCs w:val="18"/>
        </w:rPr>
        <w:t>Log::</w:t>
      </w:r>
      <w:proofErr w:type="spellStart"/>
      <w:proofErr w:type="gramEnd"/>
      <w:r w:rsidRPr="003528E8">
        <w:rPr>
          <w:sz w:val="18"/>
          <w:szCs w:val="18"/>
        </w:rPr>
        <w:t>GetLevel</w:t>
      </w:r>
      <w:proofErr w:type="spellEnd"/>
      <w:r w:rsidRPr="003528E8">
        <w:rPr>
          <w:sz w:val="18"/>
          <w:szCs w:val="18"/>
        </w:rPr>
        <w:t>() {</w:t>
      </w:r>
    </w:p>
    <w:p w14:paraId="46D2AB2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   </w:t>
      </w:r>
      <w:proofErr w:type="spellStart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1AFBE0A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35         return level_;</w:t>
      </w:r>
    </w:p>
    <w:p w14:paraId="4BE5AA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4C230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</w:t>
      </w:r>
    </w:p>
    <w:p w14:paraId="68BFD6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void </w:t>
      </w:r>
      <w:proofErr w:type="gramStart"/>
      <w:r w:rsidRPr="003528E8">
        <w:rPr>
          <w:sz w:val="18"/>
          <w:szCs w:val="18"/>
        </w:rPr>
        <w:t>Log::</w:t>
      </w:r>
      <w:proofErr w:type="spellStart"/>
      <w:proofErr w:type="gramEnd"/>
      <w:r w:rsidRPr="003528E8">
        <w:rPr>
          <w:sz w:val="18"/>
          <w:szCs w:val="18"/>
        </w:rPr>
        <w:t>SetLevel</w:t>
      </w:r>
      <w:proofErr w:type="spellEnd"/>
      <w:r w:rsidRPr="003528E8">
        <w:rPr>
          <w:sz w:val="18"/>
          <w:szCs w:val="18"/>
        </w:rPr>
        <w:t>(int level) {</w:t>
      </w:r>
    </w:p>
    <w:p w14:paraId="2287E79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</w:t>
      </w:r>
      <w:proofErr w:type="spellStart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52CC7F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40         level_ = level;</w:t>
      </w:r>
    </w:p>
    <w:p w14:paraId="0A5721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BBDFF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</w:t>
      </w:r>
    </w:p>
    <w:p w14:paraId="52F63F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void </w:t>
      </w:r>
      <w:proofErr w:type="gramStart"/>
      <w:r w:rsidRPr="003528E8">
        <w:rPr>
          <w:sz w:val="18"/>
          <w:szCs w:val="18"/>
        </w:rPr>
        <w:t>Log::</w:t>
      </w:r>
      <w:proofErr w:type="spellStart"/>
      <w:proofErr w:type="gramEnd"/>
      <w:r w:rsidRPr="003528E8">
        <w:rPr>
          <w:sz w:val="18"/>
          <w:szCs w:val="18"/>
        </w:rPr>
        <w:t>init</w:t>
      </w:r>
      <w:proofErr w:type="spellEnd"/>
      <w:r w:rsidRPr="003528E8">
        <w:rPr>
          <w:sz w:val="18"/>
          <w:szCs w:val="18"/>
        </w:rPr>
        <w:t>(int level = 1, const char* path, const char* suffix,</w:t>
      </w:r>
    </w:p>
    <w:p w14:paraId="4BE53D8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    int </w:t>
      </w:r>
      <w:proofErr w:type="spellStart"/>
      <w:r w:rsidRPr="003528E8">
        <w:rPr>
          <w:sz w:val="18"/>
          <w:szCs w:val="18"/>
        </w:rPr>
        <w:t>maxQueueSize</w:t>
      </w:r>
      <w:proofErr w:type="spellEnd"/>
      <w:r w:rsidRPr="003528E8">
        <w:rPr>
          <w:sz w:val="18"/>
          <w:szCs w:val="18"/>
        </w:rPr>
        <w:t>) {</w:t>
      </w:r>
    </w:p>
    <w:p w14:paraId="34768EF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    </w:t>
      </w:r>
      <w:proofErr w:type="spellStart"/>
      <w:r w:rsidRPr="003528E8">
        <w:rPr>
          <w:sz w:val="18"/>
          <w:szCs w:val="18"/>
        </w:rPr>
        <w:t>isOpen</w:t>
      </w:r>
      <w:proofErr w:type="spellEnd"/>
      <w:r w:rsidRPr="003528E8">
        <w:rPr>
          <w:sz w:val="18"/>
          <w:szCs w:val="18"/>
        </w:rPr>
        <w:t>_ = true;</w:t>
      </w:r>
    </w:p>
    <w:p w14:paraId="43570CD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46         level_ = level;</w:t>
      </w:r>
    </w:p>
    <w:p w14:paraId="7D948B0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maxQueueSize</w:t>
      </w:r>
      <w:proofErr w:type="spellEnd"/>
      <w:r w:rsidRPr="003528E8">
        <w:rPr>
          <w:sz w:val="18"/>
          <w:szCs w:val="18"/>
        </w:rPr>
        <w:t xml:space="preserve"> &gt; 0) {</w:t>
      </w:r>
    </w:p>
    <w:p w14:paraId="46A5FC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      </w:t>
      </w:r>
      <w:proofErr w:type="spellStart"/>
      <w:r w:rsidRPr="003528E8">
        <w:rPr>
          <w:sz w:val="18"/>
          <w:szCs w:val="18"/>
        </w:rPr>
        <w:t>isAsync</w:t>
      </w:r>
      <w:proofErr w:type="spellEnd"/>
      <w:r w:rsidRPr="003528E8">
        <w:rPr>
          <w:sz w:val="18"/>
          <w:szCs w:val="18"/>
        </w:rPr>
        <w:t>_ = true;</w:t>
      </w:r>
    </w:p>
    <w:p w14:paraId="68D107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49             if</w:t>
      </w:r>
      <w:proofErr w:type="gramStart"/>
      <w:r w:rsidRPr="003528E8">
        <w:rPr>
          <w:sz w:val="18"/>
          <w:szCs w:val="18"/>
        </w:rPr>
        <w:t>(!deque</w:t>
      </w:r>
      <w:proofErr w:type="gramEnd"/>
      <w:r w:rsidRPr="003528E8">
        <w:rPr>
          <w:sz w:val="18"/>
          <w:szCs w:val="18"/>
        </w:rPr>
        <w:t>_) {</w:t>
      </w:r>
    </w:p>
    <w:p w14:paraId="361DBFB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            </w:t>
      </w:r>
      <w:proofErr w:type="spellStart"/>
      <w:r w:rsidRPr="003528E8">
        <w:rPr>
          <w:sz w:val="18"/>
          <w:szCs w:val="18"/>
        </w:rPr>
        <w:t>unique_ptr</w:t>
      </w:r>
      <w:proofErr w:type="spellEnd"/>
      <w:r w:rsidRPr="003528E8">
        <w:rPr>
          <w:sz w:val="18"/>
          <w:szCs w:val="18"/>
        </w:rPr>
        <w:t>&lt;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string&gt;&gt; </w:t>
      </w:r>
      <w:proofErr w:type="spellStart"/>
      <w:r w:rsidRPr="003528E8">
        <w:rPr>
          <w:sz w:val="18"/>
          <w:szCs w:val="18"/>
        </w:rPr>
        <w:t>newDeque</w:t>
      </w:r>
      <w:proofErr w:type="spellEnd"/>
      <w:r w:rsidRPr="003528E8">
        <w:rPr>
          <w:sz w:val="18"/>
          <w:szCs w:val="18"/>
        </w:rPr>
        <w:t xml:space="preserve">(new 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>&lt;std::s</w:t>
      </w:r>
      <w:r w:rsidRPr="003528E8">
        <w:rPr>
          <w:sz w:val="18"/>
          <w:szCs w:val="18"/>
        </w:rPr>
        <w:t>tring&gt;);</w:t>
      </w:r>
    </w:p>
    <w:p w14:paraId="2E51AE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51                 deque_ = move(</w:t>
      </w:r>
      <w:proofErr w:type="spellStart"/>
      <w:r w:rsidRPr="003528E8">
        <w:rPr>
          <w:sz w:val="18"/>
          <w:szCs w:val="18"/>
        </w:rPr>
        <w:t>newDeque</w:t>
      </w:r>
      <w:proofErr w:type="spellEnd"/>
      <w:r w:rsidRPr="003528E8">
        <w:rPr>
          <w:sz w:val="18"/>
          <w:szCs w:val="18"/>
        </w:rPr>
        <w:t>);</w:t>
      </w:r>
    </w:p>
    <w:p w14:paraId="0E957E2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            </w:t>
      </w:r>
    </w:p>
    <w:p w14:paraId="18154F8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unique_ptr</w:t>
      </w:r>
      <w:proofErr w:type="spellEnd"/>
      <w:r w:rsidRPr="003528E8">
        <w:rPr>
          <w:sz w:val="18"/>
          <w:szCs w:val="18"/>
        </w:rPr>
        <w:t xml:space="preserve">&lt;std::thread&gt; </w:t>
      </w:r>
      <w:proofErr w:type="spellStart"/>
      <w:r w:rsidRPr="003528E8">
        <w:rPr>
          <w:sz w:val="18"/>
          <w:szCs w:val="18"/>
        </w:rPr>
        <w:t>NewThread</w:t>
      </w:r>
      <w:proofErr w:type="spellEnd"/>
      <w:r w:rsidRPr="003528E8">
        <w:rPr>
          <w:sz w:val="18"/>
          <w:szCs w:val="18"/>
        </w:rPr>
        <w:t>(new thread(</w:t>
      </w:r>
      <w:proofErr w:type="spellStart"/>
      <w:r w:rsidRPr="003528E8">
        <w:rPr>
          <w:sz w:val="18"/>
          <w:szCs w:val="18"/>
        </w:rPr>
        <w:t>FlushLogThread</w:t>
      </w:r>
      <w:proofErr w:type="spellEnd"/>
      <w:r w:rsidRPr="003528E8">
        <w:rPr>
          <w:sz w:val="18"/>
          <w:szCs w:val="18"/>
        </w:rPr>
        <w:t>));</w:t>
      </w:r>
    </w:p>
    <w:p w14:paraId="04997C3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            </w:t>
      </w:r>
      <w:proofErr w:type="spellStart"/>
      <w:r w:rsidRPr="003528E8">
        <w:rPr>
          <w:sz w:val="18"/>
          <w:szCs w:val="18"/>
        </w:rPr>
        <w:t>writeThread</w:t>
      </w:r>
      <w:proofErr w:type="spellEnd"/>
      <w:r w:rsidRPr="003528E8">
        <w:rPr>
          <w:sz w:val="18"/>
          <w:szCs w:val="18"/>
        </w:rPr>
        <w:t xml:space="preserve">_ = </w:t>
      </w:r>
      <w:proofErr w:type="gramStart"/>
      <w:r w:rsidRPr="003528E8">
        <w:rPr>
          <w:sz w:val="18"/>
          <w:szCs w:val="18"/>
        </w:rPr>
        <w:t>move(</w:t>
      </w:r>
      <w:proofErr w:type="spellStart"/>
      <w:proofErr w:type="gramEnd"/>
      <w:r w:rsidRPr="003528E8">
        <w:rPr>
          <w:sz w:val="18"/>
          <w:szCs w:val="18"/>
        </w:rPr>
        <w:t>NewThread</w:t>
      </w:r>
      <w:proofErr w:type="spellEnd"/>
      <w:r w:rsidRPr="003528E8">
        <w:rPr>
          <w:sz w:val="18"/>
          <w:szCs w:val="18"/>
        </w:rPr>
        <w:t>);</w:t>
      </w:r>
    </w:p>
    <w:p w14:paraId="0F3FE3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106F62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else {</w:t>
      </w:r>
    </w:p>
    <w:p w14:paraId="231DCB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</w:t>
      </w:r>
      <w:r w:rsidRPr="003528E8">
        <w:rPr>
          <w:sz w:val="18"/>
          <w:szCs w:val="18"/>
        </w:rPr>
        <w:t xml:space="preserve">7             </w:t>
      </w:r>
      <w:proofErr w:type="spellStart"/>
      <w:r w:rsidRPr="003528E8">
        <w:rPr>
          <w:sz w:val="18"/>
          <w:szCs w:val="18"/>
        </w:rPr>
        <w:t>isAsync</w:t>
      </w:r>
      <w:proofErr w:type="spellEnd"/>
      <w:r w:rsidRPr="003528E8">
        <w:rPr>
          <w:sz w:val="18"/>
          <w:szCs w:val="18"/>
        </w:rPr>
        <w:t>_ = false;</w:t>
      </w:r>
    </w:p>
    <w:p w14:paraId="490465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8B20D0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</w:t>
      </w:r>
    </w:p>
    <w:p w14:paraId="71AAE1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    </w:t>
      </w:r>
      <w:proofErr w:type="spellStart"/>
      <w:r w:rsidRPr="003528E8">
        <w:rPr>
          <w:sz w:val="18"/>
          <w:szCs w:val="18"/>
        </w:rPr>
        <w:t>lineCount</w:t>
      </w:r>
      <w:proofErr w:type="spellEnd"/>
      <w:r w:rsidRPr="003528E8">
        <w:rPr>
          <w:sz w:val="18"/>
          <w:szCs w:val="18"/>
        </w:rPr>
        <w:t>_ = 0;</w:t>
      </w:r>
    </w:p>
    <w:p w14:paraId="438A32D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</w:t>
      </w:r>
    </w:p>
    <w:p w14:paraId="27CDCD0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</w:t>
      </w:r>
      <w:proofErr w:type="spellStart"/>
      <w:r w:rsidRPr="003528E8">
        <w:rPr>
          <w:sz w:val="18"/>
          <w:szCs w:val="18"/>
        </w:rPr>
        <w:t>time_t</w:t>
      </w:r>
      <w:proofErr w:type="spellEnd"/>
      <w:r w:rsidRPr="003528E8">
        <w:rPr>
          <w:sz w:val="18"/>
          <w:szCs w:val="18"/>
        </w:rPr>
        <w:t xml:space="preserve"> timer = time(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);</w:t>
      </w:r>
    </w:p>
    <w:p w14:paraId="1D3E8A3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63         struct tm *</w:t>
      </w:r>
      <w:proofErr w:type="spellStart"/>
      <w:r w:rsidRPr="003528E8">
        <w:rPr>
          <w:sz w:val="18"/>
          <w:szCs w:val="18"/>
        </w:rPr>
        <w:t>sysTime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localtime</w:t>
      </w:r>
      <w:proofErr w:type="spellEnd"/>
      <w:r w:rsidRPr="003528E8">
        <w:rPr>
          <w:sz w:val="18"/>
          <w:szCs w:val="18"/>
        </w:rPr>
        <w:t>(&amp;timer);</w:t>
      </w:r>
    </w:p>
    <w:p w14:paraId="0349143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64         struct tm t = *</w:t>
      </w:r>
      <w:proofErr w:type="spellStart"/>
      <w:r w:rsidRPr="003528E8">
        <w:rPr>
          <w:sz w:val="18"/>
          <w:szCs w:val="18"/>
        </w:rPr>
        <w:t>sysTime</w:t>
      </w:r>
      <w:proofErr w:type="spellEnd"/>
      <w:r w:rsidRPr="003528E8">
        <w:rPr>
          <w:sz w:val="18"/>
          <w:szCs w:val="18"/>
        </w:rPr>
        <w:t>;</w:t>
      </w:r>
    </w:p>
    <w:p w14:paraId="2598FF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   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>_ = path;</w:t>
      </w:r>
    </w:p>
    <w:p w14:paraId="799D57A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</w:t>
      </w:r>
      <w:r w:rsidRPr="003528E8">
        <w:rPr>
          <w:sz w:val="18"/>
          <w:szCs w:val="18"/>
        </w:rPr>
        <w:t xml:space="preserve">    </w:t>
      </w:r>
      <w:proofErr w:type="gramStart"/>
      <w:r w:rsidRPr="003528E8">
        <w:rPr>
          <w:sz w:val="18"/>
          <w:szCs w:val="18"/>
        </w:rPr>
        <w:t>suffix</w:t>
      </w:r>
      <w:proofErr w:type="gramEnd"/>
      <w:r w:rsidRPr="003528E8">
        <w:rPr>
          <w:sz w:val="18"/>
          <w:szCs w:val="18"/>
        </w:rPr>
        <w:t>_ = suffix;</w:t>
      </w:r>
    </w:p>
    <w:p w14:paraId="24383DE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    char </w:t>
      </w:r>
      <w:proofErr w:type="spellStart"/>
      <w:proofErr w:type="gramStart"/>
      <w:r w:rsidRPr="003528E8">
        <w:rPr>
          <w:sz w:val="18"/>
          <w:szCs w:val="18"/>
        </w:rPr>
        <w:t>fileName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LOG_NAME_LEN] = {0};</w:t>
      </w:r>
    </w:p>
    <w:p w14:paraId="1CAC264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    </w:t>
      </w:r>
      <w:proofErr w:type="spellStart"/>
      <w:proofErr w:type="gramStart"/>
      <w:r w:rsidRPr="003528E8">
        <w:rPr>
          <w:sz w:val="18"/>
          <w:szCs w:val="18"/>
        </w:rPr>
        <w:t>snprintf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fileName</w:t>
      </w:r>
      <w:proofErr w:type="spellEnd"/>
      <w:r w:rsidRPr="003528E8">
        <w:rPr>
          <w:sz w:val="18"/>
          <w:szCs w:val="18"/>
        </w:rPr>
        <w:t xml:space="preserve">, LOG_NAME_LEN - 1, "%s/%04d_%02d_%02d%s", </w:t>
      </w:r>
    </w:p>
    <w:p w14:paraId="13455D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            </w:t>
      </w:r>
      <w:proofErr w:type="gramStart"/>
      <w:r w:rsidRPr="003528E8">
        <w:rPr>
          <w:sz w:val="18"/>
          <w:szCs w:val="18"/>
        </w:rPr>
        <w:t>path</w:t>
      </w:r>
      <w:proofErr w:type="gramEnd"/>
      <w:r w:rsidRPr="003528E8">
        <w:rPr>
          <w:sz w:val="18"/>
          <w:szCs w:val="18"/>
        </w:rPr>
        <w:t xml:space="preserve">_, </w:t>
      </w:r>
      <w:proofErr w:type="spellStart"/>
      <w:r w:rsidRPr="003528E8">
        <w:rPr>
          <w:sz w:val="18"/>
          <w:szCs w:val="18"/>
        </w:rPr>
        <w:t>t.tm_year</w:t>
      </w:r>
      <w:proofErr w:type="spellEnd"/>
      <w:r w:rsidRPr="003528E8">
        <w:rPr>
          <w:sz w:val="18"/>
          <w:szCs w:val="18"/>
        </w:rPr>
        <w:t xml:space="preserve"> + 1900, </w:t>
      </w:r>
      <w:proofErr w:type="spellStart"/>
      <w:r w:rsidRPr="003528E8">
        <w:rPr>
          <w:sz w:val="18"/>
          <w:szCs w:val="18"/>
        </w:rPr>
        <w:t>t.tm_mon</w:t>
      </w:r>
      <w:proofErr w:type="spellEnd"/>
      <w:r w:rsidRPr="003528E8">
        <w:rPr>
          <w:sz w:val="18"/>
          <w:szCs w:val="18"/>
        </w:rPr>
        <w:t xml:space="preserve"> + 1, </w:t>
      </w:r>
      <w:proofErr w:type="spellStart"/>
      <w:r w:rsidRPr="003528E8">
        <w:rPr>
          <w:sz w:val="18"/>
          <w:szCs w:val="18"/>
        </w:rPr>
        <w:t>t.tm_mday</w:t>
      </w:r>
      <w:proofErr w:type="spellEnd"/>
      <w:r w:rsidRPr="003528E8">
        <w:rPr>
          <w:sz w:val="18"/>
          <w:szCs w:val="18"/>
        </w:rPr>
        <w:t>, suffix_);</w:t>
      </w:r>
    </w:p>
    <w:p w14:paraId="672818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70         </w:t>
      </w:r>
      <w:proofErr w:type="spellStart"/>
      <w:r w:rsidRPr="003528E8">
        <w:rPr>
          <w:sz w:val="18"/>
          <w:szCs w:val="18"/>
        </w:rPr>
        <w:t>toDay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t.tm_mday</w:t>
      </w:r>
      <w:proofErr w:type="spellEnd"/>
      <w:r w:rsidRPr="003528E8">
        <w:rPr>
          <w:sz w:val="18"/>
          <w:szCs w:val="18"/>
        </w:rPr>
        <w:t>;</w:t>
      </w:r>
    </w:p>
    <w:p w14:paraId="083B38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</w:t>
      </w:r>
    </w:p>
    <w:p w14:paraId="62FBC6A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72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6FFFFB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        </w:t>
      </w:r>
      <w:proofErr w:type="spellStart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4A6EEE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74             buff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RetrieveAll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1CBDF05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75             if(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 xml:space="preserve">_) { </w:t>
      </w:r>
    </w:p>
    <w:p w14:paraId="3DBB0A0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76                 </w:t>
      </w:r>
      <w:proofErr w:type="gramStart"/>
      <w:r w:rsidRPr="003528E8">
        <w:rPr>
          <w:sz w:val="18"/>
          <w:szCs w:val="18"/>
        </w:rPr>
        <w:t>flush(</w:t>
      </w:r>
      <w:proofErr w:type="gramEnd"/>
      <w:r w:rsidRPr="003528E8">
        <w:rPr>
          <w:sz w:val="18"/>
          <w:szCs w:val="18"/>
        </w:rPr>
        <w:t>);</w:t>
      </w:r>
    </w:p>
    <w:p w14:paraId="4B7CC47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              </w:t>
      </w:r>
      <w:proofErr w:type="spellStart"/>
      <w:r w:rsidRPr="003528E8">
        <w:rPr>
          <w:sz w:val="18"/>
          <w:szCs w:val="18"/>
        </w:rPr>
        <w:t>fclose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 xml:space="preserve">_); </w:t>
      </w:r>
    </w:p>
    <w:p w14:paraId="0C8A41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78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F01B8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79     </w:t>
      </w:r>
    </w:p>
    <w:p w14:paraId="7001B82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80             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 xml:space="preserve">_ </w:t>
      </w:r>
      <w:r w:rsidRPr="003528E8">
        <w:rPr>
          <w:sz w:val="18"/>
          <w:szCs w:val="18"/>
        </w:rPr>
        <w:t xml:space="preserve">= </w:t>
      </w:r>
      <w:proofErr w:type="spellStart"/>
      <w:proofErr w:type="gramStart"/>
      <w:r w:rsidRPr="003528E8">
        <w:rPr>
          <w:sz w:val="18"/>
          <w:szCs w:val="18"/>
        </w:rPr>
        <w:t>fopen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fileName</w:t>
      </w:r>
      <w:proofErr w:type="spellEnd"/>
      <w:r w:rsidRPr="003528E8">
        <w:rPr>
          <w:sz w:val="18"/>
          <w:szCs w:val="18"/>
        </w:rPr>
        <w:t>, "a");</w:t>
      </w:r>
    </w:p>
    <w:p w14:paraId="0D01CAA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 xml:space="preserve">_ ==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) {</w:t>
      </w:r>
    </w:p>
    <w:p w14:paraId="18C7CAC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82                 </w:t>
      </w:r>
      <w:proofErr w:type="spellStart"/>
      <w:proofErr w:type="gramStart"/>
      <w:r w:rsidRPr="003528E8">
        <w:rPr>
          <w:sz w:val="18"/>
          <w:szCs w:val="18"/>
        </w:rPr>
        <w:t>mkdir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path_, 0777);</w:t>
      </w:r>
    </w:p>
    <w:p w14:paraId="43BAD5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83                 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proofErr w:type="gramStart"/>
      <w:r w:rsidRPr="003528E8">
        <w:rPr>
          <w:sz w:val="18"/>
          <w:szCs w:val="18"/>
        </w:rPr>
        <w:t>fopen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fileName</w:t>
      </w:r>
      <w:proofErr w:type="spellEnd"/>
      <w:r w:rsidRPr="003528E8">
        <w:rPr>
          <w:sz w:val="18"/>
          <w:szCs w:val="18"/>
        </w:rPr>
        <w:t>, "a");</w:t>
      </w:r>
    </w:p>
    <w:p w14:paraId="719FC1A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84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18D5741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85    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 xml:space="preserve">_ !=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);</w:t>
      </w:r>
    </w:p>
    <w:p w14:paraId="4FD489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7A51A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3FA83E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88     </w:t>
      </w:r>
    </w:p>
    <w:p w14:paraId="3CA2F5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89     void </w:t>
      </w:r>
      <w:proofErr w:type="gramStart"/>
      <w:r w:rsidRPr="003528E8">
        <w:rPr>
          <w:sz w:val="18"/>
          <w:szCs w:val="18"/>
        </w:rPr>
        <w:t>Lo</w:t>
      </w:r>
      <w:r w:rsidRPr="003528E8">
        <w:rPr>
          <w:sz w:val="18"/>
          <w:szCs w:val="18"/>
        </w:rPr>
        <w:t>g::</w:t>
      </w:r>
      <w:proofErr w:type="gramEnd"/>
      <w:r w:rsidRPr="003528E8">
        <w:rPr>
          <w:sz w:val="18"/>
          <w:szCs w:val="18"/>
        </w:rPr>
        <w:t>write(int level, const char *format, ...) {</w:t>
      </w:r>
    </w:p>
    <w:p w14:paraId="52AB85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90         struct </w:t>
      </w:r>
      <w:proofErr w:type="spellStart"/>
      <w:r w:rsidRPr="003528E8">
        <w:rPr>
          <w:sz w:val="18"/>
          <w:szCs w:val="18"/>
        </w:rPr>
        <w:t>timeval</w:t>
      </w:r>
      <w:proofErr w:type="spellEnd"/>
      <w:r w:rsidRPr="003528E8">
        <w:rPr>
          <w:sz w:val="18"/>
          <w:szCs w:val="18"/>
        </w:rPr>
        <w:t xml:space="preserve"> now = {0, 0};</w:t>
      </w:r>
    </w:p>
    <w:p w14:paraId="194024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91         </w:t>
      </w:r>
      <w:proofErr w:type="spellStart"/>
      <w:proofErr w:type="gramStart"/>
      <w:r w:rsidRPr="003528E8">
        <w:rPr>
          <w:sz w:val="18"/>
          <w:szCs w:val="18"/>
        </w:rPr>
        <w:t>gettimeofday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&amp;now,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);</w:t>
      </w:r>
    </w:p>
    <w:p w14:paraId="4CBBE0A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92         </w:t>
      </w:r>
      <w:proofErr w:type="spellStart"/>
      <w:r w:rsidRPr="003528E8">
        <w:rPr>
          <w:sz w:val="18"/>
          <w:szCs w:val="18"/>
        </w:rPr>
        <w:t>time_t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tSec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now.tv_sec</w:t>
      </w:r>
      <w:proofErr w:type="spellEnd"/>
      <w:r w:rsidRPr="003528E8">
        <w:rPr>
          <w:sz w:val="18"/>
          <w:szCs w:val="18"/>
        </w:rPr>
        <w:t>;</w:t>
      </w:r>
    </w:p>
    <w:p w14:paraId="5EA636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93         struct tm *</w:t>
      </w:r>
      <w:proofErr w:type="spellStart"/>
      <w:r w:rsidRPr="003528E8">
        <w:rPr>
          <w:sz w:val="18"/>
          <w:szCs w:val="18"/>
        </w:rPr>
        <w:t>sysTime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localtime</w:t>
      </w:r>
      <w:proofErr w:type="spellEnd"/>
      <w:r w:rsidRPr="003528E8">
        <w:rPr>
          <w:sz w:val="18"/>
          <w:szCs w:val="18"/>
        </w:rPr>
        <w:t>(&amp;</w:t>
      </w:r>
      <w:proofErr w:type="spellStart"/>
      <w:r w:rsidRPr="003528E8">
        <w:rPr>
          <w:sz w:val="18"/>
          <w:szCs w:val="18"/>
        </w:rPr>
        <w:t>tSec</w:t>
      </w:r>
      <w:proofErr w:type="spellEnd"/>
      <w:r w:rsidRPr="003528E8">
        <w:rPr>
          <w:sz w:val="18"/>
          <w:szCs w:val="18"/>
        </w:rPr>
        <w:t>);</w:t>
      </w:r>
    </w:p>
    <w:p w14:paraId="29987D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94         struct tm t = *</w:t>
      </w:r>
      <w:proofErr w:type="spellStart"/>
      <w:r w:rsidRPr="003528E8">
        <w:rPr>
          <w:sz w:val="18"/>
          <w:szCs w:val="18"/>
        </w:rPr>
        <w:t>sysTime</w:t>
      </w:r>
      <w:proofErr w:type="spellEnd"/>
      <w:r w:rsidRPr="003528E8">
        <w:rPr>
          <w:sz w:val="18"/>
          <w:szCs w:val="18"/>
        </w:rPr>
        <w:t>;</w:t>
      </w:r>
    </w:p>
    <w:p w14:paraId="5A0CA4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</w:t>
      </w:r>
      <w:r w:rsidRPr="003528E8">
        <w:rPr>
          <w:sz w:val="18"/>
          <w:szCs w:val="18"/>
        </w:rPr>
        <w:t xml:space="preserve">5         </w:t>
      </w:r>
      <w:proofErr w:type="spellStart"/>
      <w:r w:rsidRPr="003528E8">
        <w:rPr>
          <w:sz w:val="18"/>
          <w:szCs w:val="18"/>
        </w:rPr>
        <w:t>va_list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vaList</w:t>
      </w:r>
      <w:proofErr w:type="spellEnd"/>
      <w:r w:rsidRPr="003528E8">
        <w:rPr>
          <w:sz w:val="18"/>
          <w:szCs w:val="18"/>
        </w:rPr>
        <w:t>;</w:t>
      </w:r>
    </w:p>
    <w:p w14:paraId="321C446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96     </w:t>
      </w:r>
    </w:p>
    <w:p w14:paraId="01786EF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97         /* </w:t>
      </w:r>
      <w:proofErr w:type="spellStart"/>
      <w:r w:rsidRPr="003528E8">
        <w:rPr>
          <w:sz w:val="18"/>
          <w:szCs w:val="18"/>
        </w:rPr>
        <w:t>日志日期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日志行数</w:t>
      </w:r>
      <w:proofErr w:type="spellEnd"/>
      <w:r w:rsidRPr="003528E8">
        <w:rPr>
          <w:sz w:val="18"/>
          <w:szCs w:val="18"/>
        </w:rPr>
        <w:t xml:space="preserve"> */</w:t>
      </w:r>
    </w:p>
    <w:p w14:paraId="0445F43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98         if (</w:t>
      </w:r>
      <w:proofErr w:type="spellStart"/>
      <w:r w:rsidRPr="003528E8">
        <w:rPr>
          <w:sz w:val="18"/>
          <w:szCs w:val="18"/>
        </w:rPr>
        <w:t>toDay</w:t>
      </w:r>
      <w:proofErr w:type="spellEnd"/>
      <w:proofErr w:type="gramStart"/>
      <w:r w:rsidRPr="003528E8">
        <w:rPr>
          <w:sz w:val="18"/>
          <w:szCs w:val="18"/>
        </w:rPr>
        <w:t>_ !</w:t>
      </w:r>
      <w:proofErr w:type="gramEnd"/>
      <w:r w:rsidRPr="003528E8">
        <w:rPr>
          <w:sz w:val="18"/>
          <w:szCs w:val="18"/>
        </w:rPr>
        <w:t xml:space="preserve">= </w:t>
      </w:r>
      <w:proofErr w:type="spellStart"/>
      <w:r w:rsidRPr="003528E8">
        <w:rPr>
          <w:sz w:val="18"/>
          <w:szCs w:val="18"/>
        </w:rPr>
        <w:t>t.tm_mday</w:t>
      </w:r>
      <w:proofErr w:type="spellEnd"/>
      <w:r w:rsidRPr="003528E8">
        <w:rPr>
          <w:sz w:val="18"/>
          <w:szCs w:val="18"/>
        </w:rPr>
        <w:t xml:space="preserve"> || (</w:t>
      </w:r>
      <w:proofErr w:type="spellStart"/>
      <w:r w:rsidRPr="003528E8">
        <w:rPr>
          <w:sz w:val="18"/>
          <w:szCs w:val="18"/>
        </w:rPr>
        <w:t>lineCount</w:t>
      </w:r>
      <w:proofErr w:type="spellEnd"/>
      <w:r w:rsidRPr="003528E8">
        <w:rPr>
          <w:sz w:val="18"/>
          <w:szCs w:val="18"/>
        </w:rPr>
        <w:t>_ &amp;&amp; (</w:t>
      </w:r>
      <w:proofErr w:type="spellStart"/>
      <w:r w:rsidRPr="003528E8">
        <w:rPr>
          <w:sz w:val="18"/>
          <w:szCs w:val="18"/>
        </w:rPr>
        <w:t>lineCount</w:t>
      </w:r>
      <w:proofErr w:type="spellEnd"/>
      <w:r w:rsidRPr="003528E8">
        <w:rPr>
          <w:sz w:val="18"/>
          <w:szCs w:val="18"/>
        </w:rPr>
        <w:t>_  %  MAX_LINES == 0)))</w:t>
      </w:r>
    </w:p>
    <w:p w14:paraId="0AB7A1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99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41B4D85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100             </w:t>
      </w:r>
      <w:proofErr w:type="spellStart"/>
      <w:r w:rsidRPr="003528E8">
        <w:rPr>
          <w:sz w:val="18"/>
          <w:szCs w:val="18"/>
        </w:rPr>
        <w:t>unique_lock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51DC14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101             </w:t>
      </w:r>
      <w:proofErr w:type="spellStart"/>
      <w:proofErr w:type="gramStart"/>
      <w:r w:rsidRPr="003528E8">
        <w:rPr>
          <w:sz w:val="18"/>
          <w:szCs w:val="18"/>
        </w:rPr>
        <w:t>locker.unlock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02F8D9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102             </w:t>
      </w:r>
    </w:p>
    <w:p w14:paraId="1FB86F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103             char </w:t>
      </w:r>
      <w:proofErr w:type="spellStart"/>
      <w:proofErr w:type="gramStart"/>
      <w:r w:rsidRPr="003528E8">
        <w:rPr>
          <w:sz w:val="18"/>
          <w:szCs w:val="18"/>
        </w:rPr>
        <w:t>newFile</w:t>
      </w:r>
      <w:proofErr w:type="spellEnd"/>
      <w:r w:rsidRPr="003528E8">
        <w:rPr>
          <w:sz w:val="18"/>
          <w:szCs w:val="18"/>
        </w:rPr>
        <w:t>[</w:t>
      </w:r>
      <w:proofErr w:type="gramEnd"/>
      <w:r w:rsidRPr="003528E8">
        <w:rPr>
          <w:sz w:val="18"/>
          <w:szCs w:val="18"/>
        </w:rPr>
        <w:t>LOG_NAME_LEN];</w:t>
      </w:r>
    </w:p>
    <w:p w14:paraId="018A0A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104             char </w:t>
      </w:r>
      <w:proofErr w:type="gramStart"/>
      <w:r w:rsidRPr="003528E8">
        <w:rPr>
          <w:sz w:val="18"/>
          <w:szCs w:val="18"/>
        </w:rPr>
        <w:t>tail[</w:t>
      </w:r>
      <w:proofErr w:type="gramEnd"/>
      <w:r w:rsidRPr="003528E8">
        <w:rPr>
          <w:sz w:val="18"/>
          <w:szCs w:val="18"/>
        </w:rPr>
        <w:t>36] = {0};</w:t>
      </w:r>
    </w:p>
    <w:p w14:paraId="27AF0B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105             </w:t>
      </w:r>
      <w:proofErr w:type="spellStart"/>
      <w:proofErr w:type="gramStart"/>
      <w:r w:rsidRPr="003528E8">
        <w:rPr>
          <w:sz w:val="18"/>
          <w:szCs w:val="18"/>
        </w:rPr>
        <w:t>snprintf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tail, 36, "%04d_%02d_%02d", </w:t>
      </w:r>
      <w:proofErr w:type="spellStart"/>
      <w:r w:rsidRPr="003528E8">
        <w:rPr>
          <w:sz w:val="18"/>
          <w:szCs w:val="18"/>
        </w:rPr>
        <w:t>t.tm_year</w:t>
      </w:r>
      <w:proofErr w:type="spellEnd"/>
      <w:r w:rsidRPr="003528E8">
        <w:rPr>
          <w:sz w:val="18"/>
          <w:szCs w:val="18"/>
        </w:rPr>
        <w:t xml:space="preserve"> + 1900, </w:t>
      </w:r>
      <w:proofErr w:type="spellStart"/>
      <w:r w:rsidRPr="003528E8">
        <w:rPr>
          <w:sz w:val="18"/>
          <w:szCs w:val="18"/>
        </w:rPr>
        <w:t>t.tm_mon</w:t>
      </w:r>
      <w:proofErr w:type="spellEnd"/>
      <w:r w:rsidRPr="003528E8">
        <w:rPr>
          <w:sz w:val="18"/>
          <w:szCs w:val="18"/>
        </w:rPr>
        <w:t xml:space="preserve"> + 1, </w:t>
      </w:r>
      <w:proofErr w:type="spellStart"/>
      <w:r w:rsidRPr="003528E8">
        <w:rPr>
          <w:sz w:val="18"/>
          <w:szCs w:val="18"/>
        </w:rPr>
        <w:t>t.tm_mday</w:t>
      </w:r>
      <w:proofErr w:type="spellEnd"/>
      <w:r w:rsidRPr="003528E8">
        <w:rPr>
          <w:sz w:val="18"/>
          <w:szCs w:val="18"/>
        </w:rPr>
        <w:t>);</w:t>
      </w:r>
    </w:p>
    <w:p w14:paraId="0152612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106     </w:t>
      </w:r>
    </w:p>
    <w:p w14:paraId="5064ABC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107             if (</w:t>
      </w:r>
      <w:proofErr w:type="spellStart"/>
      <w:r w:rsidRPr="003528E8">
        <w:rPr>
          <w:sz w:val="18"/>
          <w:szCs w:val="18"/>
        </w:rPr>
        <w:t>toDay</w:t>
      </w:r>
      <w:proofErr w:type="spellEnd"/>
      <w:proofErr w:type="gramStart"/>
      <w:r w:rsidRPr="003528E8">
        <w:rPr>
          <w:sz w:val="18"/>
          <w:szCs w:val="18"/>
        </w:rPr>
        <w:t>_ !</w:t>
      </w:r>
      <w:proofErr w:type="gramEnd"/>
      <w:r w:rsidRPr="003528E8">
        <w:rPr>
          <w:sz w:val="18"/>
          <w:szCs w:val="18"/>
        </w:rPr>
        <w:t>=</w:t>
      </w:r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t.tm_mday</w:t>
      </w:r>
      <w:proofErr w:type="spellEnd"/>
      <w:r w:rsidRPr="003528E8">
        <w:rPr>
          <w:sz w:val="18"/>
          <w:szCs w:val="18"/>
        </w:rPr>
        <w:t>)</w:t>
      </w:r>
    </w:p>
    <w:p w14:paraId="411FCF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108    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7C5E83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109                 </w:t>
      </w:r>
      <w:proofErr w:type="spellStart"/>
      <w:proofErr w:type="gramStart"/>
      <w:r w:rsidRPr="003528E8">
        <w:rPr>
          <w:sz w:val="18"/>
          <w:szCs w:val="18"/>
        </w:rPr>
        <w:t>snprintf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newFile</w:t>
      </w:r>
      <w:proofErr w:type="spellEnd"/>
      <w:r w:rsidRPr="003528E8">
        <w:rPr>
          <w:sz w:val="18"/>
          <w:szCs w:val="18"/>
        </w:rPr>
        <w:t>, LOG_NAME_LEN - 72, "%s/%</w:t>
      </w:r>
      <w:proofErr w:type="spellStart"/>
      <w:r w:rsidRPr="003528E8">
        <w:rPr>
          <w:sz w:val="18"/>
          <w:szCs w:val="18"/>
        </w:rPr>
        <w:t>s%s</w:t>
      </w:r>
      <w:proofErr w:type="spellEnd"/>
      <w:r w:rsidRPr="003528E8">
        <w:rPr>
          <w:sz w:val="18"/>
          <w:szCs w:val="18"/>
        </w:rPr>
        <w:t>", path_, tail, suffix_);</w:t>
      </w:r>
    </w:p>
    <w:p w14:paraId="50EA502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110                 </w:t>
      </w:r>
      <w:proofErr w:type="spellStart"/>
      <w:r w:rsidRPr="003528E8">
        <w:rPr>
          <w:sz w:val="18"/>
          <w:szCs w:val="18"/>
        </w:rPr>
        <w:t>toDay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t.tm_mday</w:t>
      </w:r>
      <w:proofErr w:type="spellEnd"/>
      <w:r w:rsidRPr="003528E8">
        <w:rPr>
          <w:sz w:val="18"/>
          <w:szCs w:val="18"/>
        </w:rPr>
        <w:t>;</w:t>
      </w:r>
    </w:p>
    <w:p w14:paraId="4811D96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111                 </w:t>
      </w:r>
      <w:proofErr w:type="spellStart"/>
      <w:r w:rsidRPr="003528E8">
        <w:rPr>
          <w:sz w:val="18"/>
          <w:szCs w:val="18"/>
        </w:rPr>
        <w:t>lineCount</w:t>
      </w:r>
      <w:proofErr w:type="spellEnd"/>
      <w:r w:rsidRPr="003528E8">
        <w:rPr>
          <w:sz w:val="18"/>
          <w:szCs w:val="18"/>
        </w:rPr>
        <w:t>_ = 0;</w:t>
      </w:r>
    </w:p>
    <w:p w14:paraId="6FCD70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112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750685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113             else {</w:t>
      </w:r>
    </w:p>
    <w:p w14:paraId="22BF54F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114        </w:t>
      </w:r>
      <w:r w:rsidRPr="003528E8">
        <w:rPr>
          <w:sz w:val="18"/>
          <w:szCs w:val="18"/>
        </w:rPr>
        <w:t xml:space="preserve">         </w:t>
      </w:r>
      <w:proofErr w:type="spellStart"/>
      <w:proofErr w:type="gramStart"/>
      <w:r w:rsidRPr="003528E8">
        <w:rPr>
          <w:sz w:val="18"/>
          <w:szCs w:val="18"/>
        </w:rPr>
        <w:t>snprintf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newFile</w:t>
      </w:r>
      <w:proofErr w:type="spellEnd"/>
      <w:r w:rsidRPr="003528E8">
        <w:rPr>
          <w:sz w:val="18"/>
          <w:szCs w:val="18"/>
        </w:rPr>
        <w:t>, LOG_NAME_LEN - 72, "%s/%s-%</w:t>
      </w:r>
      <w:proofErr w:type="spellStart"/>
      <w:r w:rsidRPr="003528E8">
        <w:rPr>
          <w:sz w:val="18"/>
          <w:szCs w:val="18"/>
        </w:rPr>
        <w:t>d%s</w:t>
      </w:r>
      <w:proofErr w:type="spellEnd"/>
      <w:r w:rsidRPr="003528E8">
        <w:rPr>
          <w:sz w:val="18"/>
          <w:szCs w:val="18"/>
        </w:rPr>
        <w:t>", path_, tail, (</w:t>
      </w:r>
      <w:proofErr w:type="spellStart"/>
      <w:r w:rsidRPr="003528E8">
        <w:rPr>
          <w:sz w:val="18"/>
          <w:szCs w:val="18"/>
        </w:rPr>
        <w:t>lineCount</w:t>
      </w:r>
      <w:proofErr w:type="spellEnd"/>
      <w:r w:rsidRPr="003528E8">
        <w:rPr>
          <w:sz w:val="18"/>
          <w:szCs w:val="18"/>
        </w:rPr>
        <w:t>_  / MAX_LINES), suffix_);</w:t>
      </w:r>
    </w:p>
    <w:p w14:paraId="212BDB5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115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A89FD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116             </w:t>
      </w:r>
    </w:p>
    <w:p w14:paraId="0AD11AD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117             </w:t>
      </w:r>
      <w:proofErr w:type="spellStart"/>
      <w:proofErr w:type="gramStart"/>
      <w:r w:rsidRPr="003528E8">
        <w:rPr>
          <w:sz w:val="18"/>
          <w:szCs w:val="18"/>
        </w:rPr>
        <w:t>locker.lock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12FF4C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118             </w:t>
      </w:r>
      <w:proofErr w:type="gramStart"/>
      <w:r w:rsidRPr="003528E8">
        <w:rPr>
          <w:sz w:val="18"/>
          <w:szCs w:val="18"/>
        </w:rPr>
        <w:t>flush(</w:t>
      </w:r>
      <w:proofErr w:type="gramEnd"/>
      <w:r w:rsidRPr="003528E8">
        <w:rPr>
          <w:sz w:val="18"/>
          <w:szCs w:val="18"/>
        </w:rPr>
        <w:t>);</w:t>
      </w:r>
    </w:p>
    <w:p w14:paraId="6737CB8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119             </w:t>
      </w:r>
      <w:proofErr w:type="spellStart"/>
      <w:r w:rsidRPr="003528E8">
        <w:rPr>
          <w:sz w:val="18"/>
          <w:szCs w:val="18"/>
        </w:rPr>
        <w:t>fclose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>_);</w:t>
      </w:r>
    </w:p>
    <w:p w14:paraId="628734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120             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proofErr w:type="gramStart"/>
      <w:r w:rsidRPr="003528E8">
        <w:rPr>
          <w:sz w:val="18"/>
          <w:szCs w:val="18"/>
        </w:rPr>
        <w:t>fopen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newFile</w:t>
      </w:r>
      <w:proofErr w:type="spellEnd"/>
      <w:r w:rsidRPr="003528E8">
        <w:rPr>
          <w:sz w:val="18"/>
          <w:szCs w:val="18"/>
        </w:rPr>
        <w:t>, "a");</w:t>
      </w:r>
    </w:p>
    <w:p w14:paraId="77E7EA7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121    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 xml:space="preserve">_ !=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);</w:t>
      </w:r>
    </w:p>
    <w:p w14:paraId="171BE46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122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416FEC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123     </w:t>
      </w:r>
    </w:p>
    <w:p w14:paraId="213979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124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34F24A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125             </w:t>
      </w:r>
      <w:proofErr w:type="spellStart"/>
      <w:r w:rsidRPr="003528E8">
        <w:rPr>
          <w:sz w:val="18"/>
          <w:szCs w:val="18"/>
        </w:rPr>
        <w:t>unique_lock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4E24603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126             </w:t>
      </w:r>
      <w:proofErr w:type="spellStart"/>
      <w:r w:rsidRPr="003528E8">
        <w:rPr>
          <w:sz w:val="18"/>
          <w:szCs w:val="18"/>
        </w:rPr>
        <w:t>lineCount</w:t>
      </w:r>
      <w:proofErr w:type="spellEnd"/>
      <w:r w:rsidRPr="003528E8">
        <w:rPr>
          <w:sz w:val="18"/>
          <w:szCs w:val="18"/>
        </w:rPr>
        <w:t>_++;</w:t>
      </w:r>
    </w:p>
    <w:p w14:paraId="648C04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127             int n = </w:t>
      </w:r>
      <w:proofErr w:type="spellStart"/>
      <w:r w:rsidRPr="003528E8">
        <w:rPr>
          <w:sz w:val="18"/>
          <w:szCs w:val="18"/>
        </w:rPr>
        <w:t>snprintf</w:t>
      </w:r>
      <w:proofErr w:type="spellEnd"/>
      <w:r w:rsidRPr="003528E8">
        <w:rPr>
          <w:sz w:val="18"/>
          <w:szCs w:val="18"/>
        </w:rPr>
        <w:t>(buff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BeginWrite</w:t>
      </w:r>
      <w:proofErr w:type="spellEnd"/>
      <w:proofErr w:type="gramEnd"/>
      <w:r w:rsidRPr="003528E8">
        <w:rPr>
          <w:sz w:val="18"/>
          <w:szCs w:val="18"/>
        </w:rPr>
        <w:t>(), 128, "%d-%02d-%02d %02d:%02d:%02d.%06ld ",</w:t>
      </w:r>
    </w:p>
    <w:p w14:paraId="6A8C2F7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128                         </w:t>
      </w:r>
      <w:proofErr w:type="spellStart"/>
      <w:r w:rsidRPr="003528E8">
        <w:rPr>
          <w:sz w:val="18"/>
          <w:szCs w:val="18"/>
        </w:rPr>
        <w:t>t.tm_year</w:t>
      </w:r>
      <w:proofErr w:type="spellEnd"/>
      <w:r w:rsidRPr="003528E8">
        <w:rPr>
          <w:sz w:val="18"/>
          <w:szCs w:val="18"/>
        </w:rPr>
        <w:t xml:space="preserve"> + 1900, </w:t>
      </w:r>
      <w:proofErr w:type="spellStart"/>
      <w:r w:rsidRPr="003528E8">
        <w:rPr>
          <w:sz w:val="18"/>
          <w:szCs w:val="18"/>
        </w:rPr>
        <w:t>t.tm_mon</w:t>
      </w:r>
      <w:proofErr w:type="spellEnd"/>
      <w:r w:rsidRPr="003528E8">
        <w:rPr>
          <w:sz w:val="18"/>
          <w:szCs w:val="18"/>
        </w:rPr>
        <w:t xml:space="preserve"> + 1, </w:t>
      </w:r>
      <w:proofErr w:type="spellStart"/>
      <w:r w:rsidRPr="003528E8">
        <w:rPr>
          <w:sz w:val="18"/>
          <w:szCs w:val="18"/>
        </w:rPr>
        <w:t>t.tm_mday</w:t>
      </w:r>
      <w:proofErr w:type="spellEnd"/>
      <w:r w:rsidRPr="003528E8">
        <w:rPr>
          <w:sz w:val="18"/>
          <w:szCs w:val="18"/>
        </w:rPr>
        <w:t>,</w:t>
      </w:r>
    </w:p>
    <w:p w14:paraId="1F06D49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129                         </w:t>
      </w:r>
      <w:proofErr w:type="spellStart"/>
      <w:r w:rsidRPr="003528E8">
        <w:rPr>
          <w:sz w:val="18"/>
          <w:szCs w:val="18"/>
        </w:rPr>
        <w:t>t.tm_hour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t.tm_min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t.tm_sec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now.tv_usec</w:t>
      </w:r>
      <w:proofErr w:type="spellEnd"/>
      <w:r w:rsidRPr="003528E8">
        <w:rPr>
          <w:sz w:val="18"/>
          <w:szCs w:val="18"/>
        </w:rPr>
        <w:t>);</w:t>
      </w:r>
    </w:p>
    <w:p w14:paraId="641724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130                         </w:t>
      </w:r>
    </w:p>
    <w:p w14:paraId="66DAC66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131    </w:t>
      </w:r>
      <w:r w:rsidRPr="003528E8">
        <w:rPr>
          <w:sz w:val="18"/>
          <w:szCs w:val="18"/>
        </w:rPr>
        <w:t xml:space="preserve">         buff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HasWritten</w:t>
      </w:r>
      <w:proofErr w:type="spellEnd"/>
      <w:proofErr w:type="gramEnd"/>
      <w:r w:rsidRPr="003528E8">
        <w:rPr>
          <w:sz w:val="18"/>
          <w:szCs w:val="18"/>
        </w:rPr>
        <w:t>(n);</w:t>
      </w:r>
    </w:p>
    <w:p w14:paraId="71F9FCE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132             </w:t>
      </w:r>
      <w:proofErr w:type="spellStart"/>
      <w:r w:rsidRPr="003528E8">
        <w:rPr>
          <w:sz w:val="18"/>
          <w:szCs w:val="18"/>
        </w:rPr>
        <w:t>AppendLogLevelTitle</w:t>
      </w:r>
      <w:proofErr w:type="spellEnd"/>
      <w:r w:rsidRPr="003528E8">
        <w:rPr>
          <w:sz w:val="18"/>
          <w:szCs w:val="18"/>
        </w:rPr>
        <w:t>_(level);</w:t>
      </w:r>
    </w:p>
    <w:p w14:paraId="1E67756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133     </w:t>
      </w:r>
    </w:p>
    <w:p w14:paraId="020F70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134             </w:t>
      </w:r>
      <w:proofErr w:type="spellStart"/>
      <w:r w:rsidRPr="003528E8">
        <w:rPr>
          <w:sz w:val="18"/>
          <w:szCs w:val="18"/>
        </w:rPr>
        <w:t>va_</w:t>
      </w:r>
      <w:proofErr w:type="gramStart"/>
      <w:r w:rsidRPr="003528E8">
        <w:rPr>
          <w:sz w:val="18"/>
          <w:szCs w:val="18"/>
        </w:rPr>
        <w:t>start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vaList</w:t>
      </w:r>
      <w:proofErr w:type="spellEnd"/>
      <w:r w:rsidRPr="003528E8">
        <w:rPr>
          <w:sz w:val="18"/>
          <w:szCs w:val="18"/>
        </w:rPr>
        <w:t>, format);</w:t>
      </w:r>
    </w:p>
    <w:p w14:paraId="256CB1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135             int m = </w:t>
      </w:r>
      <w:proofErr w:type="spellStart"/>
      <w:r w:rsidRPr="003528E8">
        <w:rPr>
          <w:sz w:val="18"/>
          <w:szCs w:val="18"/>
        </w:rPr>
        <w:t>vsnprintf</w:t>
      </w:r>
      <w:proofErr w:type="spellEnd"/>
      <w:r w:rsidRPr="003528E8">
        <w:rPr>
          <w:sz w:val="18"/>
          <w:szCs w:val="18"/>
        </w:rPr>
        <w:t>(buff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BeginWrite</w:t>
      </w:r>
      <w:proofErr w:type="spellEnd"/>
      <w:proofErr w:type="gramEnd"/>
      <w:r w:rsidRPr="003528E8">
        <w:rPr>
          <w:sz w:val="18"/>
          <w:szCs w:val="18"/>
        </w:rPr>
        <w:t>(), buff_.</w:t>
      </w:r>
      <w:proofErr w:type="spellStart"/>
      <w:r w:rsidRPr="003528E8">
        <w:rPr>
          <w:sz w:val="18"/>
          <w:szCs w:val="18"/>
        </w:rPr>
        <w:t>WritableBytes</w:t>
      </w:r>
      <w:proofErr w:type="spellEnd"/>
      <w:r w:rsidRPr="003528E8">
        <w:rPr>
          <w:sz w:val="18"/>
          <w:szCs w:val="18"/>
        </w:rPr>
        <w:t xml:space="preserve">(), format, </w:t>
      </w:r>
      <w:proofErr w:type="spellStart"/>
      <w:r w:rsidRPr="003528E8">
        <w:rPr>
          <w:sz w:val="18"/>
          <w:szCs w:val="18"/>
        </w:rPr>
        <w:t>vaList</w:t>
      </w:r>
      <w:proofErr w:type="spellEnd"/>
      <w:r w:rsidRPr="003528E8">
        <w:rPr>
          <w:sz w:val="18"/>
          <w:szCs w:val="18"/>
        </w:rPr>
        <w:t>);</w:t>
      </w:r>
    </w:p>
    <w:p w14:paraId="55EE07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136             </w:t>
      </w:r>
      <w:proofErr w:type="spellStart"/>
      <w:r w:rsidRPr="003528E8">
        <w:rPr>
          <w:sz w:val="18"/>
          <w:szCs w:val="18"/>
        </w:rPr>
        <w:t>va_end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vaList</w:t>
      </w:r>
      <w:proofErr w:type="spellEnd"/>
      <w:r w:rsidRPr="003528E8">
        <w:rPr>
          <w:sz w:val="18"/>
          <w:szCs w:val="18"/>
        </w:rPr>
        <w:t>);</w:t>
      </w:r>
    </w:p>
    <w:p w14:paraId="279064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137     </w:t>
      </w:r>
    </w:p>
    <w:p w14:paraId="6960A5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138             buff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HasWritten</w:t>
      </w:r>
      <w:proofErr w:type="spellEnd"/>
      <w:proofErr w:type="gramEnd"/>
      <w:r w:rsidRPr="003528E8">
        <w:rPr>
          <w:sz w:val="18"/>
          <w:szCs w:val="18"/>
        </w:rPr>
        <w:t>(m);</w:t>
      </w:r>
    </w:p>
    <w:p w14:paraId="3BA820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139             </w:t>
      </w:r>
      <w:proofErr w:type="spellStart"/>
      <w:r w:rsidRPr="003528E8">
        <w:rPr>
          <w:sz w:val="18"/>
          <w:szCs w:val="18"/>
        </w:rPr>
        <w:t>buff</w:t>
      </w:r>
      <w:proofErr w:type="gramStart"/>
      <w:r w:rsidRPr="003528E8">
        <w:rPr>
          <w:sz w:val="18"/>
          <w:szCs w:val="18"/>
        </w:rPr>
        <w:t>_.Append</w:t>
      </w:r>
      <w:proofErr w:type="spellEnd"/>
      <w:proofErr w:type="gramEnd"/>
      <w:r w:rsidRPr="003528E8">
        <w:rPr>
          <w:sz w:val="18"/>
          <w:szCs w:val="18"/>
        </w:rPr>
        <w:t>("\n\0", 2);</w:t>
      </w:r>
    </w:p>
    <w:p w14:paraId="3BE2DE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140     </w:t>
      </w:r>
    </w:p>
    <w:p w14:paraId="098B3C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141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isAsync</w:t>
      </w:r>
      <w:proofErr w:type="spellEnd"/>
      <w:r w:rsidRPr="003528E8">
        <w:rPr>
          <w:sz w:val="18"/>
          <w:szCs w:val="18"/>
        </w:rPr>
        <w:t>_ &amp;&amp; deque_ &amp;&amp; !deque_-&gt;full()) {</w:t>
      </w:r>
    </w:p>
    <w:p w14:paraId="3DA6E5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142                 deque_-&gt;</w:t>
      </w:r>
      <w:proofErr w:type="spellStart"/>
      <w:r w:rsidRPr="003528E8">
        <w:rPr>
          <w:sz w:val="18"/>
          <w:szCs w:val="18"/>
        </w:rPr>
        <w:t>push_back</w:t>
      </w:r>
      <w:proofErr w:type="spellEnd"/>
      <w:r w:rsidRPr="003528E8">
        <w:rPr>
          <w:sz w:val="18"/>
          <w:szCs w:val="18"/>
        </w:rPr>
        <w:t>(buff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RetrieveAllToStr</w:t>
      </w:r>
      <w:proofErr w:type="spellEnd"/>
      <w:proofErr w:type="gramEnd"/>
      <w:r w:rsidRPr="003528E8">
        <w:rPr>
          <w:sz w:val="18"/>
          <w:szCs w:val="18"/>
        </w:rPr>
        <w:t>());</w:t>
      </w:r>
    </w:p>
    <w:p w14:paraId="46B39F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143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else {</w:t>
      </w:r>
    </w:p>
    <w:p w14:paraId="73FFD5F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</w:t>
      </w:r>
      <w:r w:rsidRPr="003528E8">
        <w:rPr>
          <w:sz w:val="18"/>
          <w:szCs w:val="18"/>
        </w:rPr>
        <w:t xml:space="preserve">44                 </w:t>
      </w:r>
      <w:proofErr w:type="spellStart"/>
      <w:r w:rsidRPr="003528E8">
        <w:rPr>
          <w:sz w:val="18"/>
          <w:szCs w:val="18"/>
        </w:rPr>
        <w:t>fputs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buff</w:t>
      </w:r>
      <w:proofErr w:type="gramStart"/>
      <w:r w:rsidRPr="003528E8">
        <w:rPr>
          <w:sz w:val="18"/>
          <w:szCs w:val="18"/>
        </w:rPr>
        <w:t>_.Peek</w:t>
      </w:r>
      <w:proofErr w:type="spellEnd"/>
      <w:proofErr w:type="gram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>_);</w:t>
      </w:r>
    </w:p>
    <w:p w14:paraId="38C0C6A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145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6914DE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146             buff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RetrieveAll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1F6780D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0C5DE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1F838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149     </w:t>
      </w:r>
    </w:p>
    <w:p w14:paraId="4A908F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150     void </w:t>
      </w:r>
      <w:proofErr w:type="gramStart"/>
      <w:r w:rsidRPr="003528E8">
        <w:rPr>
          <w:sz w:val="18"/>
          <w:szCs w:val="18"/>
        </w:rPr>
        <w:t>Log::</w:t>
      </w:r>
      <w:proofErr w:type="spellStart"/>
      <w:proofErr w:type="gramEnd"/>
      <w:r w:rsidRPr="003528E8">
        <w:rPr>
          <w:sz w:val="18"/>
          <w:szCs w:val="18"/>
        </w:rPr>
        <w:t>AppendLogLevelTitle</w:t>
      </w:r>
      <w:proofErr w:type="spellEnd"/>
      <w:r w:rsidRPr="003528E8">
        <w:rPr>
          <w:sz w:val="18"/>
          <w:szCs w:val="18"/>
        </w:rPr>
        <w:t>_(int level) {</w:t>
      </w:r>
    </w:p>
    <w:p w14:paraId="26E31F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151         switch(level) {</w:t>
      </w:r>
    </w:p>
    <w:p w14:paraId="724BC9E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152         case 0:</w:t>
      </w:r>
    </w:p>
    <w:p w14:paraId="608D1C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153           </w:t>
      </w:r>
      <w:r w:rsidRPr="003528E8">
        <w:rPr>
          <w:sz w:val="18"/>
          <w:szCs w:val="18"/>
        </w:rPr>
        <w:t xml:space="preserve">  </w:t>
      </w:r>
      <w:proofErr w:type="spellStart"/>
      <w:r w:rsidRPr="003528E8">
        <w:rPr>
          <w:sz w:val="18"/>
          <w:szCs w:val="18"/>
        </w:rPr>
        <w:t>buff</w:t>
      </w:r>
      <w:proofErr w:type="gramStart"/>
      <w:r w:rsidRPr="003528E8">
        <w:rPr>
          <w:sz w:val="18"/>
          <w:szCs w:val="18"/>
        </w:rPr>
        <w:t>_.Append</w:t>
      </w:r>
      <w:proofErr w:type="spellEnd"/>
      <w:proofErr w:type="gramEnd"/>
      <w:r w:rsidRPr="003528E8">
        <w:rPr>
          <w:sz w:val="18"/>
          <w:szCs w:val="18"/>
        </w:rPr>
        <w:t>("[debug]: ", 9);</w:t>
      </w:r>
    </w:p>
    <w:p w14:paraId="2078F71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154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5BACBA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155         case 1:</w:t>
      </w:r>
    </w:p>
    <w:p w14:paraId="0C75C5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156             </w:t>
      </w:r>
      <w:proofErr w:type="spellStart"/>
      <w:r w:rsidRPr="003528E8">
        <w:rPr>
          <w:sz w:val="18"/>
          <w:szCs w:val="18"/>
        </w:rPr>
        <w:t>buff</w:t>
      </w:r>
      <w:proofErr w:type="gramStart"/>
      <w:r w:rsidRPr="003528E8">
        <w:rPr>
          <w:sz w:val="18"/>
          <w:szCs w:val="18"/>
        </w:rPr>
        <w:t>_.Append</w:t>
      </w:r>
      <w:proofErr w:type="spellEnd"/>
      <w:proofErr w:type="gramEnd"/>
      <w:r w:rsidRPr="003528E8">
        <w:rPr>
          <w:sz w:val="18"/>
          <w:szCs w:val="18"/>
        </w:rPr>
        <w:t>("[info] : ", 9);</w:t>
      </w:r>
    </w:p>
    <w:p w14:paraId="1D2B1D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157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1A1F846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158         case 2:</w:t>
      </w:r>
    </w:p>
    <w:p w14:paraId="4626CF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159             </w:t>
      </w:r>
      <w:proofErr w:type="spellStart"/>
      <w:r w:rsidRPr="003528E8">
        <w:rPr>
          <w:sz w:val="18"/>
          <w:szCs w:val="18"/>
        </w:rPr>
        <w:t>buff</w:t>
      </w:r>
      <w:proofErr w:type="gramStart"/>
      <w:r w:rsidRPr="003528E8">
        <w:rPr>
          <w:sz w:val="18"/>
          <w:szCs w:val="18"/>
        </w:rPr>
        <w:t>_.Append</w:t>
      </w:r>
      <w:proofErr w:type="spellEnd"/>
      <w:proofErr w:type="gramEnd"/>
      <w:r w:rsidRPr="003528E8">
        <w:rPr>
          <w:sz w:val="18"/>
          <w:szCs w:val="18"/>
        </w:rPr>
        <w:t>("[warn] : ", 9);</w:t>
      </w:r>
    </w:p>
    <w:p w14:paraId="59FE3B9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160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09410D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161         </w:t>
      </w:r>
      <w:r w:rsidRPr="003528E8">
        <w:rPr>
          <w:sz w:val="18"/>
          <w:szCs w:val="18"/>
        </w:rPr>
        <w:t>case 3:</w:t>
      </w:r>
    </w:p>
    <w:p w14:paraId="1FAD45A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162             </w:t>
      </w:r>
      <w:proofErr w:type="spellStart"/>
      <w:r w:rsidRPr="003528E8">
        <w:rPr>
          <w:sz w:val="18"/>
          <w:szCs w:val="18"/>
        </w:rPr>
        <w:t>buff</w:t>
      </w:r>
      <w:proofErr w:type="gramStart"/>
      <w:r w:rsidRPr="003528E8">
        <w:rPr>
          <w:sz w:val="18"/>
          <w:szCs w:val="18"/>
        </w:rPr>
        <w:t>_.Append</w:t>
      </w:r>
      <w:proofErr w:type="spellEnd"/>
      <w:proofErr w:type="gramEnd"/>
      <w:r w:rsidRPr="003528E8">
        <w:rPr>
          <w:sz w:val="18"/>
          <w:szCs w:val="18"/>
        </w:rPr>
        <w:t>("[error]: ", 9);</w:t>
      </w:r>
    </w:p>
    <w:p w14:paraId="5555C17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163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55EC4C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164         default:</w:t>
      </w:r>
    </w:p>
    <w:p w14:paraId="654B02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165             </w:t>
      </w:r>
      <w:proofErr w:type="spellStart"/>
      <w:r w:rsidRPr="003528E8">
        <w:rPr>
          <w:sz w:val="18"/>
          <w:szCs w:val="18"/>
        </w:rPr>
        <w:t>buff</w:t>
      </w:r>
      <w:proofErr w:type="gramStart"/>
      <w:r w:rsidRPr="003528E8">
        <w:rPr>
          <w:sz w:val="18"/>
          <w:szCs w:val="18"/>
        </w:rPr>
        <w:t>_.Append</w:t>
      </w:r>
      <w:proofErr w:type="spellEnd"/>
      <w:proofErr w:type="gramEnd"/>
      <w:r w:rsidRPr="003528E8">
        <w:rPr>
          <w:sz w:val="18"/>
          <w:szCs w:val="18"/>
        </w:rPr>
        <w:t>("[info] : ", 9);</w:t>
      </w:r>
    </w:p>
    <w:p w14:paraId="0999B12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166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682E844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B967B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7061A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169     </w:t>
      </w:r>
    </w:p>
    <w:p w14:paraId="00441F5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170     void </w:t>
      </w:r>
      <w:proofErr w:type="gramStart"/>
      <w:r w:rsidRPr="003528E8">
        <w:rPr>
          <w:sz w:val="18"/>
          <w:szCs w:val="18"/>
        </w:rPr>
        <w:t>Log::</w:t>
      </w:r>
      <w:proofErr w:type="gramEnd"/>
      <w:r w:rsidRPr="003528E8">
        <w:rPr>
          <w:sz w:val="18"/>
          <w:szCs w:val="18"/>
        </w:rPr>
        <w:t>flush() {</w:t>
      </w:r>
    </w:p>
    <w:p w14:paraId="5073F2C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171         if(</w:t>
      </w:r>
      <w:proofErr w:type="spellStart"/>
      <w:r w:rsidRPr="003528E8">
        <w:rPr>
          <w:sz w:val="18"/>
          <w:szCs w:val="18"/>
        </w:rPr>
        <w:t>isAsync</w:t>
      </w:r>
      <w:proofErr w:type="spellEnd"/>
      <w:r w:rsidRPr="003528E8">
        <w:rPr>
          <w:sz w:val="18"/>
          <w:szCs w:val="18"/>
        </w:rPr>
        <w:t xml:space="preserve">_) { </w:t>
      </w:r>
    </w:p>
    <w:p w14:paraId="0B3574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172             deque_-&gt;</w:t>
      </w:r>
      <w:proofErr w:type="gramStart"/>
      <w:r w:rsidRPr="003528E8">
        <w:rPr>
          <w:sz w:val="18"/>
          <w:szCs w:val="18"/>
        </w:rPr>
        <w:t>flush(</w:t>
      </w:r>
      <w:proofErr w:type="gramEnd"/>
      <w:r w:rsidRPr="003528E8">
        <w:rPr>
          <w:sz w:val="18"/>
          <w:szCs w:val="18"/>
        </w:rPr>
        <w:t xml:space="preserve">); </w:t>
      </w:r>
    </w:p>
    <w:p w14:paraId="1CBFF09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173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A7E4B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174         </w:t>
      </w:r>
      <w:proofErr w:type="spellStart"/>
      <w:r w:rsidRPr="003528E8">
        <w:rPr>
          <w:sz w:val="18"/>
          <w:szCs w:val="18"/>
        </w:rPr>
        <w:t>fflush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>_);</w:t>
      </w:r>
    </w:p>
    <w:p w14:paraId="2A342A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175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E3D215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176     </w:t>
      </w:r>
    </w:p>
    <w:p w14:paraId="7A34D56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177     void </w:t>
      </w:r>
      <w:proofErr w:type="gramStart"/>
      <w:r w:rsidRPr="003528E8">
        <w:rPr>
          <w:sz w:val="18"/>
          <w:szCs w:val="18"/>
        </w:rPr>
        <w:t>Log::</w:t>
      </w:r>
      <w:proofErr w:type="spellStart"/>
      <w:proofErr w:type="gramEnd"/>
      <w:r w:rsidRPr="003528E8">
        <w:rPr>
          <w:sz w:val="18"/>
          <w:szCs w:val="18"/>
        </w:rPr>
        <w:t>AsyncWrite</w:t>
      </w:r>
      <w:proofErr w:type="spellEnd"/>
      <w:r w:rsidRPr="003528E8">
        <w:rPr>
          <w:sz w:val="18"/>
          <w:szCs w:val="18"/>
        </w:rPr>
        <w:t>_() {</w:t>
      </w:r>
    </w:p>
    <w:p w14:paraId="57ECBA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178         string str = "";</w:t>
      </w:r>
    </w:p>
    <w:p w14:paraId="2FAC228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179         </w:t>
      </w:r>
      <w:proofErr w:type="gramStart"/>
      <w:r w:rsidRPr="003528E8">
        <w:rPr>
          <w:sz w:val="18"/>
          <w:szCs w:val="18"/>
        </w:rPr>
        <w:t>while</w:t>
      </w:r>
      <w:proofErr w:type="gramEnd"/>
      <w:r w:rsidRPr="003528E8">
        <w:rPr>
          <w:sz w:val="18"/>
          <w:szCs w:val="18"/>
        </w:rPr>
        <w:t>(deque_-&gt;pop(str)) {</w:t>
      </w:r>
    </w:p>
    <w:p w14:paraId="79B57FE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180             </w:t>
      </w:r>
      <w:proofErr w:type="spellStart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42F828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181             </w:t>
      </w:r>
      <w:proofErr w:type="spellStart"/>
      <w:r w:rsidRPr="003528E8">
        <w:rPr>
          <w:sz w:val="18"/>
          <w:szCs w:val="18"/>
        </w:rPr>
        <w:t>fputs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str.c_</w:t>
      </w:r>
      <w:proofErr w:type="gramStart"/>
      <w:r w:rsidRPr="003528E8">
        <w:rPr>
          <w:sz w:val="18"/>
          <w:szCs w:val="18"/>
        </w:rPr>
        <w:t>str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), 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>_);</w:t>
      </w:r>
    </w:p>
    <w:p w14:paraId="45335B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182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E4CF3E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93625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184     </w:t>
      </w:r>
    </w:p>
    <w:p w14:paraId="3D5738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185     Log* </w:t>
      </w:r>
      <w:proofErr w:type="gramStart"/>
      <w:r w:rsidRPr="003528E8">
        <w:rPr>
          <w:sz w:val="18"/>
          <w:szCs w:val="18"/>
        </w:rPr>
        <w:t>Log::</w:t>
      </w:r>
      <w:proofErr w:type="gramEnd"/>
      <w:r w:rsidRPr="003528E8">
        <w:rPr>
          <w:sz w:val="18"/>
          <w:szCs w:val="18"/>
        </w:rPr>
        <w:t>Instance() {</w:t>
      </w:r>
    </w:p>
    <w:p w14:paraId="5613B6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186         static Log </w:t>
      </w:r>
      <w:proofErr w:type="spellStart"/>
      <w:r w:rsidRPr="003528E8">
        <w:rPr>
          <w:sz w:val="18"/>
          <w:szCs w:val="18"/>
        </w:rPr>
        <w:t>inst</w:t>
      </w:r>
      <w:proofErr w:type="spellEnd"/>
      <w:r w:rsidRPr="003528E8">
        <w:rPr>
          <w:sz w:val="18"/>
          <w:szCs w:val="18"/>
        </w:rPr>
        <w:t>;</w:t>
      </w:r>
    </w:p>
    <w:p w14:paraId="4D569C6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187         return &amp;</w:t>
      </w:r>
      <w:proofErr w:type="spellStart"/>
      <w:r w:rsidRPr="003528E8">
        <w:rPr>
          <w:sz w:val="18"/>
          <w:szCs w:val="18"/>
        </w:rPr>
        <w:t>inst</w:t>
      </w:r>
      <w:proofErr w:type="spellEnd"/>
      <w:r w:rsidRPr="003528E8">
        <w:rPr>
          <w:sz w:val="18"/>
          <w:szCs w:val="18"/>
        </w:rPr>
        <w:t>;</w:t>
      </w:r>
    </w:p>
    <w:p w14:paraId="0EBAB4D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BB7A5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189     </w:t>
      </w:r>
    </w:p>
    <w:p w14:paraId="3F631D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190     void </w:t>
      </w:r>
      <w:proofErr w:type="gramStart"/>
      <w:r w:rsidRPr="003528E8">
        <w:rPr>
          <w:sz w:val="18"/>
          <w:szCs w:val="18"/>
        </w:rPr>
        <w:t>Log::</w:t>
      </w:r>
      <w:proofErr w:type="spellStart"/>
      <w:proofErr w:type="gramEnd"/>
      <w:r w:rsidRPr="003528E8">
        <w:rPr>
          <w:sz w:val="18"/>
          <w:szCs w:val="18"/>
        </w:rPr>
        <w:t>FlushLogThread</w:t>
      </w:r>
      <w:proofErr w:type="spellEnd"/>
      <w:r w:rsidRPr="003528E8">
        <w:rPr>
          <w:sz w:val="18"/>
          <w:szCs w:val="18"/>
        </w:rPr>
        <w:t>() {</w:t>
      </w:r>
    </w:p>
    <w:p w14:paraId="5878278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191         </w:t>
      </w:r>
      <w:proofErr w:type="gramStart"/>
      <w:r w:rsidRPr="003528E8">
        <w:rPr>
          <w:sz w:val="18"/>
          <w:szCs w:val="18"/>
        </w:rPr>
        <w:t>Log::</w:t>
      </w:r>
      <w:proofErr w:type="gramEnd"/>
      <w:r w:rsidRPr="003528E8">
        <w:rPr>
          <w:sz w:val="18"/>
          <w:szCs w:val="18"/>
        </w:rPr>
        <w:t>Instance()-&gt;</w:t>
      </w:r>
      <w:proofErr w:type="spellStart"/>
      <w:r w:rsidRPr="003528E8">
        <w:rPr>
          <w:sz w:val="18"/>
          <w:szCs w:val="18"/>
        </w:rPr>
        <w:t>AsyncWrite</w:t>
      </w:r>
      <w:proofErr w:type="spellEnd"/>
      <w:r w:rsidRPr="003528E8">
        <w:rPr>
          <w:sz w:val="18"/>
          <w:szCs w:val="18"/>
        </w:rPr>
        <w:t>_();</w:t>
      </w:r>
    </w:p>
    <w:p w14:paraId="149096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9E0B7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log\</w:t>
      </w:r>
      <w:proofErr w:type="spellStart"/>
      <w:r w:rsidRPr="003528E8">
        <w:rPr>
          <w:sz w:val="18"/>
          <w:szCs w:val="18"/>
        </w:rPr>
        <w:t>log.h</w:t>
      </w:r>
      <w:proofErr w:type="spellEnd"/>
    </w:p>
    <w:p w14:paraId="0CEF16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4B4CBF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5A6CB8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2020-06-16</w:t>
      </w:r>
    </w:p>
    <w:p w14:paraId="17FA5D0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7AD087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2CEFDF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LOG_H</w:t>
      </w:r>
    </w:p>
    <w:p w14:paraId="094C5B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#define LOG_H</w:t>
      </w:r>
    </w:p>
    <w:p w14:paraId="515661B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</w:t>
      </w:r>
      <w:r w:rsidRPr="003528E8">
        <w:rPr>
          <w:sz w:val="18"/>
          <w:szCs w:val="18"/>
        </w:rPr>
        <w:t xml:space="preserve">   </w:t>
      </w:r>
    </w:p>
    <w:p w14:paraId="79EEDEA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&lt;mutex&gt;</w:t>
      </w:r>
    </w:p>
    <w:p w14:paraId="5BDF8E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     #include &lt;string&gt;</w:t>
      </w:r>
    </w:p>
    <w:p w14:paraId="2A7306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&lt;thread&gt;</w:t>
      </w:r>
    </w:p>
    <w:p w14:paraId="19D03E8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&lt;sys/</w:t>
      </w:r>
      <w:proofErr w:type="spellStart"/>
      <w:r w:rsidRPr="003528E8">
        <w:rPr>
          <w:sz w:val="18"/>
          <w:szCs w:val="18"/>
        </w:rPr>
        <w:t>time.h</w:t>
      </w:r>
      <w:proofErr w:type="spellEnd"/>
      <w:r w:rsidRPr="003528E8">
        <w:rPr>
          <w:sz w:val="18"/>
          <w:szCs w:val="18"/>
        </w:rPr>
        <w:t>&gt;</w:t>
      </w:r>
    </w:p>
    <w:p w14:paraId="64FB5D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</w:t>
      </w:r>
      <w:proofErr w:type="spellStart"/>
      <w:r w:rsidRPr="003528E8">
        <w:rPr>
          <w:sz w:val="18"/>
          <w:szCs w:val="18"/>
        </w:rPr>
        <w:t>string.h</w:t>
      </w:r>
      <w:proofErr w:type="spellEnd"/>
      <w:r w:rsidRPr="003528E8">
        <w:rPr>
          <w:sz w:val="18"/>
          <w:szCs w:val="18"/>
        </w:rPr>
        <w:t>&gt;</w:t>
      </w:r>
    </w:p>
    <w:p w14:paraId="1A424B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     #include &lt;</w:t>
      </w:r>
      <w:proofErr w:type="spellStart"/>
      <w:r w:rsidRPr="003528E8">
        <w:rPr>
          <w:sz w:val="18"/>
          <w:szCs w:val="18"/>
        </w:rPr>
        <w:t>stdarg.h</w:t>
      </w:r>
      <w:proofErr w:type="spellEnd"/>
      <w:r w:rsidRPr="003528E8">
        <w:rPr>
          <w:sz w:val="18"/>
          <w:szCs w:val="18"/>
        </w:rPr>
        <w:t xml:space="preserve">&gt;           // </w:t>
      </w:r>
      <w:proofErr w:type="spellStart"/>
      <w:r w:rsidRPr="003528E8">
        <w:rPr>
          <w:sz w:val="18"/>
          <w:szCs w:val="18"/>
        </w:rPr>
        <w:t>vastart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va_end</w:t>
      </w:r>
      <w:proofErr w:type="spellEnd"/>
    </w:p>
    <w:p w14:paraId="7C59A7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     #include &lt;</w:t>
      </w:r>
      <w:proofErr w:type="spellStart"/>
      <w:r w:rsidRPr="003528E8">
        <w:rPr>
          <w:sz w:val="18"/>
          <w:szCs w:val="18"/>
        </w:rPr>
        <w:t>assert.h</w:t>
      </w:r>
      <w:proofErr w:type="spellEnd"/>
      <w:r w:rsidRPr="003528E8">
        <w:rPr>
          <w:sz w:val="18"/>
          <w:szCs w:val="18"/>
        </w:rPr>
        <w:t>&gt;</w:t>
      </w:r>
    </w:p>
    <w:p w14:paraId="16858C2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     #include &lt;sys/</w:t>
      </w:r>
      <w:proofErr w:type="spellStart"/>
      <w:r w:rsidRPr="003528E8">
        <w:rPr>
          <w:sz w:val="18"/>
          <w:szCs w:val="18"/>
        </w:rPr>
        <w:t>stat.h</w:t>
      </w:r>
      <w:proofErr w:type="spellEnd"/>
      <w:r w:rsidRPr="003528E8">
        <w:rPr>
          <w:sz w:val="18"/>
          <w:szCs w:val="18"/>
        </w:rPr>
        <w:t xml:space="preserve">&gt;      </w:t>
      </w:r>
      <w:r w:rsidRPr="003528E8">
        <w:rPr>
          <w:sz w:val="18"/>
          <w:szCs w:val="18"/>
        </w:rPr>
        <w:t xml:space="preserve">   //</w:t>
      </w:r>
      <w:proofErr w:type="spellStart"/>
      <w:r w:rsidRPr="003528E8">
        <w:rPr>
          <w:sz w:val="18"/>
          <w:szCs w:val="18"/>
        </w:rPr>
        <w:t>mkdir</w:t>
      </w:r>
      <w:proofErr w:type="spellEnd"/>
    </w:p>
    <w:p w14:paraId="1C5E838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     #include "</w:t>
      </w:r>
      <w:proofErr w:type="spellStart"/>
      <w:r w:rsidRPr="003528E8">
        <w:rPr>
          <w:sz w:val="18"/>
          <w:szCs w:val="18"/>
        </w:rPr>
        <w:t>blockqueue.h</w:t>
      </w:r>
      <w:proofErr w:type="spellEnd"/>
      <w:r w:rsidRPr="003528E8">
        <w:rPr>
          <w:sz w:val="18"/>
          <w:szCs w:val="18"/>
        </w:rPr>
        <w:t>"</w:t>
      </w:r>
    </w:p>
    <w:p w14:paraId="70E846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/buffer/</w:t>
      </w:r>
      <w:proofErr w:type="spellStart"/>
      <w:r w:rsidRPr="003528E8">
        <w:rPr>
          <w:sz w:val="18"/>
          <w:szCs w:val="18"/>
        </w:rPr>
        <w:t>buffer.h</w:t>
      </w:r>
      <w:proofErr w:type="spellEnd"/>
      <w:r w:rsidRPr="003528E8">
        <w:rPr>
          <w:sz w:val="18"/>
          <w:szCs w:val="18"/>
        </w:rPr>
        <w:t>"</w:t>
      </w:r>
    </w:p>
    <w:p w14:paraId="19E59D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</w:t>
      </w:r>
    </w:p>
    <w:p w14:paraId="18E1B5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19     class Log {</w:t>
      </w:r>
    </w:p>
    <w:p w14:paraId="25F6248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     public:</w:t>
      </w:r>
    </w:p>
    <w:p w14:paraId="6EE4B7D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void </w:t>
      </w:r>
      <w:proofErr w:type="spellStart"/>
      <w:proofErr w:type="gramStart"/>
      <w:r w:rsidRPr="003528E8">
        <w:rPr>
          <w:sz w:val="18"/>
          <w:szCs w:val="18"/>
        </w:rPr>
        <w:t>init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int level, const char* path = "./log", </w:t>
      </w:r>
    </w:p>
    <w:p w14:paraId="576DC1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22                     const char* suffix =".log",</w:t>
      </w:r>
    </w:p>
    <w:p w14:paraId="2892B7D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      </w:t>
      </w:r>
      <w:r w:rsidRPr="003528E8">
        <w:rPr>
          <w:sz w:val="18"/>
          <w:szCs w:val="18"/>
        </w:rPr>
        <w:t xml:space="preserve">         int </w:t>
      </w:r>
      <w:proofErr w:type="spellStart"/>
      <w:r w:rsidRPr="003528E8">
        <w:rPr>
          <w:sz w:val="18"/>
          <w:szCs w:val="18"/>
        </w:rPr>
        <w:t>maxQueueCapacity</w:t>
      </w:r>
      <w:proofErr w:type="spellEnd"/>
      <w:r w:rsidRPr="003528E8">
        <w:rPr>
          <w:sz w:val="18"/>
          <w:szCs w:val="18"/>
        </w:rPr>
        <w:t xml:space="preserve"> = 1024);</w:t>
      </w:r>
    </w:p>
    <w:p w14:paraId="1FA41A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</w:t>
      </w:r>
    </w:p>
    <w:p w14:paraId="759E9D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static Log* </w:t>
      </w:r>
      <w:proofErr w:type="gramStart"/>
      <w:r w:rsidRPr="003528E8">
        <w:rPr>
          <w:sz w:val="18"/>
          <w:szCs w:val="18"/>
        </w:rPr>
        <w:t>Instance(</w:t>
      </w:r>
      <w:proofErr w:type="gramEnd"/>
      <w:r w:rsidRPr="003528E8">
        <w:rPr>
          <w:sz w:val="18"/>
          <w:szCs w:val="18"/>
        </w:rPr>
        <w:t>);</w:t>
      </w:r>
    </w:p>
    <w:p w14:paraId="60FB102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static void </w:t>
      </w:r>
      <w:proofErr w:type="spellStart"/>
      <w:proofErr w:type="gramStart"/>
      <w:r w:rsidRPr="003528E8">
        <w:rPr>
          <w:sz w:val="18"/>
          <w:szCs w:val="18"/>
        </w:rPr>
        <w:t>FlushLogThread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1AA67B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</w:t>
      </w:r>
    </w:p>
    <w:p w14:paraId="7FE69D0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void </w:t>
      </w:r>
      <w:proofErr w:type="gramStart"/>
      <w:r w:rsidRPr="003528E8">
        <w:rPr>
          <w:sz w:val="18"/>
          <w:szCs w:val="18"/>
        </w:rPr>
        <w:t>write(</w:t>
      </w:r>
      <w:proofErr w:type="gramEnd"/>
      <w:r w:rsidRPr="003528E8">
        <w:rPr>
          <w:sz w:val="18"/>
          <w:szCs w:val="18"/>
        </w:rPr>
        <w:t>int level, const char *format,...);</w:t>
      </w:r>
    </w:p>
    <w:p w14:paraId="4D23611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void </w:t>
      </w:r>
      <w:proofErr w:type="gramStart"/>
      <w:r w:rsidRPr="003528E8">
        <w:rPr>
          <w:sz w:val="18"/>
          <w:szCs w:val="18"/>
        </w:rPr>
        <w:t>flush(</w:t>
      </w:r>
      <w:proofErr w:type="gramEnd"/>
      <w:r w:rsidRPr="003528E8">
        <w:rPr>
          <w:sz w:val="18"/>
          <w:szCs w:val="18"/>
        </w:rPr>
        <w:t>);</w:t>
      </w:r>
    </w:p>
    <w:p w14:paraId="6151D00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</w:t>
      </w:r>
    </w:p>
    <w:p w14:paraId="1AA6A0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int </w:t>
      </w:r>
      <w:proofErr w:type="spellStart"/>
      <w:proofErr w:type="gramStart"/>
      <w:r w:rsidRPr="003528E8">
        <w:rPr>
          <w:sz w:val="18"/>
          <w:szCs w:val="18"/>
        </w:rPr>
        <w:t>GetLevel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0570763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   void </w:t>
      </w:r>
      <w:proofErr w:type="spellStart"/>
      <w:proofErr w:type="gramStart"/>
      <w:r w:rsidRPr="003528E8">
        <w:rPr>
          <w:sz w:val="18"/>
          <w:szCs w:val="18"/>
        </w:rPr>
        <w:t>SetLevel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int level);</w:t>
      </w:r>
    </w:p>
    <w:p w14:paraId="46738E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    bool </w:t>
      </w:r>
      <w:proofErr w:type="spellStart"/>
      <w:proofErr w:type="gramStart"/>
      <w:r w:rsidRPr="003528E8">
        <w:rPr>
          <w:sz w:val="18"/>
          <w:szCs w:val="18"/>
        </w:rPr>
        <w:t>IsOpen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) { return </w:t>
      </w:r>
      <w:proofErr w:type="spellStart"/>
      <w:r w:rsidRPr="003528E8">
        <w:rPr>
          <w:sz w:val="18"/>
          <w:szCs w:val="18"/>
        </w:rPr>
        <w:t>isOpen</w:t>
      </w:r>
      <w:proofErr w:type="spellEnd"/>
      <w:r w:rsidRPr="003528E8">
        <w:rPr>
          <w:sz w:val="18"/>
          <w:szCs w:val="18"/>
        </w:rPr>
        <w:t>_; }</w:t>
      </w:r>
    </w:p>
    <w:p w14:paraId="5A1D1E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   </w:t>
      </w:r>
    </w:p>
    <w:p w14:paraId="2A17B63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6AB52F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</w:t>
      </w:r>
      <w:proofErr w:type="gramStart"/>
      <w:r w:rsidRPr="003528E8">
        <w:rPr>
          <w:sz w:val="18"/>
          <w:szCs w:val="18"/>
        </w:rPr>
        <w:t>Log(</w:t>
      </w:r>
      <w:proofErr w:type="gramEnd"/>
      <w:r w:rsidRPr="003528E8">
        <w:rPr>
          <w:sz w:val="18"/>
          <w:szCs w:val="18"/>
        </w:rPr>
        <w:t>);</w:t>
      </w:r>
    </w:p>
    <w:p w14:paraId="43FA4F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  void </w:t>
      </w:r>
      <w:proofErr w:type="spellStart"/>
      <w:r w:rsidRPr="003528E8">
        <w:rPr>
          <w:sz w:val="18"/>
          <w:szCs w:val="18"/>
        </w:rPr>
        <w:t>AppendLogLevelTitle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int level);</w:t>
      </w:r>
    </w:p>
    <w:p w14:paraId="74B8C6F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38         virtual ~</w:t>
      </w:r>
      <w:proofErr w:type="gramStart"/>
      <w:r w:rsidRPr="003528E8">
        <w:rPr>
          <w:sz w:val="18"/>
          <w:szCs w:val="18"/>
        </w:rPr>
        <w:t>Log(</w:t>
      </w:r>
      <w:proofErr w:type="gramEnd"/>
      <w:r w:rsidRPr="003528E8">
        <w:rPr>
          <w:sz w:val="18"/>
          <w:szCs w:val="18"/>
        </w:rPr>
        <w:t>);</w:t>
      </w:r>
    </w:p>
    <w:p w14:paraId="6FB713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void </w:t>
      </w:r>
      <w:proofErr w:type="spellStart"/>
      <w:r w:rsidRPr="003528E8">
        <w:rPr>
          <w:sz w:val="18"/>
          <w:szCs w:val="18"/>
        </w:rPr>
        <w:t>AsyncWrite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5D809B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</w:t>
      </w:r>
    </w:p>
    <w:p w14:paraId="29CC4F9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1E15ADA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42         static const int LOG_PATH_LEN = 256;</w:t>
      </w:r>
    </w:p>
    <w:p w14:paraId="40B354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43         static const int LOG_NAME_LEN = 256;</w:t>
      </w:r>
    </w:p>
    <w:p w14:paraId="3AB7F0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44         static const int MAX_LINES = 50000;</w:t>
      </w:r>
    </w:p>
    <w:p w14:paraId="3D91C5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</w:t>
      </w:r>
    </w:p>
    <w:p w14:paraId="1C5479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46         const char* path_;</w:t>
      </w:r>
    </w:p>
    <w:p w14:paraId="6FC253A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47         const char* suffix_;</w:t>
      </w:r>
    </w:p>
    <w:p w14:paraId="0D1156A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</w:t>
      </w:r>
    </w:p>
    <w:p w14:paraId="6D3675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49         int MAX_LINES_;</w:t>
      </w:r>
    </w:p>
    <w:p w14:paraId="5D439CE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</w:t>
      </w:r>
    </w:p>
    <w:p w14:paraId="05E64C4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    int </w:t>
      </w:r>
      <w:proofErr w:type="spellStart"/>
      <w:r w:rsidRPr="003528E8">
        <w:rPr>
          <w:sz w:val="18"/>
          <w:szCs w:val="18"/>
        </w:rPr>
        <w:t>lineCount</w:t>
      </w:r>
      <w:proofErr w:type="spellEnd"/>
      <w:r w:rsidRPr="003528E8">
        <w:rPr>
          <w:sz w:val="18"/>
          <w:szCs w:val="18"/>
        </w:rPr>
        <w:t>_;</w:t>
      </w:r>
    </w:p>
    <w:p w14:paraId="6F088F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    int </w:t>
      </w:r>
      <w:proofErr w:type="spellStart"/>
      <w:r w:rsidRPr="003528E8">
        <w:rPr>
          <w:sz w:val="18"/>
          <w:szCs w:val="18"/>
        </w:rPr>
        <w:t>toDay</w:t>
      </w:r>
      <w:proofErr w:type="spellEnd"/>
      <w:r w:rsidRPr="003528E8">
        <w:rPr>
          <w:sz w:val="18"/>
          <w:szCs w:val="18"/>
        </w:rPr>
        <w:t>_;</w:t>
      </w:r>
    </w:p>
    <w:p w14:paraId="36663CA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</w:t>
      </w:r>
    </w:p>
    <w:p w14:paraId="0B3177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    bool </w:t>
      </w:r>
      <w:proofErr w:type="spellStart"/>
      <w:r w:rsidRPr="003528E8">
        <w:rPr>
          <w:sz w:val="18"/>
          <w:szCs w:val="18"/>
        </w:rPr>
        <w:t>isOpen</w:t>
      </w:r>
      <w:proofErr w:type="spellEnd"/>
      <w:r w:rsidRPr="003528E8">
        <w:rPr>
          <w:sz w:val="18"/>
          <w:szCs w:val="18"/>
        </w:rPr>
        <w:t>_;</w:t>
      </w:r>
    </w:p>
    <w:p w14:paraId="03BAE4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</w:t>
      </w:r>
    </w:p>
    <w:p w14:paraId="33E54A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56         Buffer buff_;</w:t>
      </w:r>
    </w:p>
    <w:p w14:paraId="7E6ABA2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57         int level_;</w:t>
      </w:r>
    </w:p>
    <w:p w14:paraId="5F7522D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    bool </w:t>
      </w:r>
      <w:proofErr w:type="spellStart"/>
      <w:r w:rsidRPr="003528E8">
        <w:rPr>
          <w:sz w:val="18"/>
          <w:szCs w:val="18"/>
        </w:rPr>
        <w:t>isAsync</w:t>
      </w:r>
      <w:proofErr w:type="spellEnd"/>
      <w:r w:rsidRPr="003528E8">
        <w:rPr>
          <w:sz w:val="18"/>
          <w:szCs w:val="18"/>
        </w:rPr>
        <w:t>_;</w:t>
      </w:r>
    </w:p>
    <w:p w14:paraId="2BC691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</w:t>
      </w:r>
    </w:p>
    <w:p w14:paraId="7BD673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    </w:t>
      </w:r>
      <w:proofErr w:type="gramStart"/>
      <w:r w:rsidRPr="003528E8">
        <w:rPr>
          <w:sz w:val="18"/>
          <w:szCs w:val="18"/>
        </w:rPr>
        <w:t>FILE</w:t>
      </w:r>
      <w:proofErr w:type="gramEnd"/>
      <w:r w:rsidRPr="003528E8">
        <w:rPr>
          <w:sz w:val="18"/>
          <w:szCs w:val="18"/>
        </w:rPr>
        <w:t xml:space="preserve">* </w:t>
      </w:r>
      <w:proofErr w:type="spellStart"/>
      <w:r w:rsidRPr="003528E8">
        <w:rPr>
          <w:sz w:val="18"/>
          <w:szCs w:val="18"/>
        </w:rPr>
        <w:t>fp</w:t>
      </w:r>
      <w:proofErr w:type="spellEnd"/>
      <w:r w:rsidRPr="003528E8">
        <w:rPr>
          <w:sz w:val="18"/>
          <w:szCs w:val="18"/>
        </w:rPr>
        <w:t>_;</w:t>
      </w:r>
    </w:p>
    <w:p w14:paraId="6D0C448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</w:t>
      </w:r>
      <w:r w:rsidRPr="003528E8">
        <w:rPr>
          <w:sz w:val="18"/>
          <w:szCs w:val="18"/>
        </w:rPr>
        <w:t xml:space="preserve">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unique_ptr</w:t>
      </w:r>
      <w:proofErr w:type="spellEnd"/>
      <w:r w:rsidRPr="003528E8">
        <w:rPr>
          <w:sz w:val="18"/>
          <w:szCs w:val="18"/>
        </w:rPr>
        <w:t>&lt;</w:t>
      </w:r>
      <w:proofErr w:type="spellStart"/>
      <w:r w:rsidRPr="003528E8">
        <w:rPr>
          <w:sz w:val="18"/>
          <w:szCs w:val="18"/>
        </w:rPr>
        <w:t>BlockDeque</w:t>
      </w:r>
      <w:proofErr w:type="spellEnd"/>
      <w:r w:rsidRPr="003528E8">
        <w:rPr>
          <w:sz w:val="18"/>
          <w:szCs w:val="18"/>
        </w:rPr>
        <w:t xml:space="preserve">&lt;std::string&gt;&gt; deque_; </w:t>
      </w:r>
    </w:p>
    <w:p w14:paraId="0AAEEE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unique_ptr</w:t>
      </w:r>
      <w:proofErr w:type="spellEnd"/>
      <w:r w:rsidRPr="003528E8">
        <w:rPr>
          <w:sz w:val="18"/>
          <w:szCs w:val="18"/>
        </w:rPr>
        <w:t xml:space="preserve">&lt;std::thread&gt; </w:t>
      </w:r>
      <w:proofErr w:type="spellStart"/>
      <w:r w:rsidRPr="003528E8">
        <w:rPr>
          <w:sz w:val="18"/>
          <w:szCs w:val="18"/>
        </w:rPr>
        <w:t>writeThread</w:t>
      </w:r>
      <w:proofErr w:type="spellEnd"/>
      <w:r w:rsidRPr="003528E8">
        <w:rPr>
          <w:sz w:val="18"/>
          <w:szCs w:val="18"/>
        </w:rPr>
        <w:t>_;</w:t>
      </w:r>
    </w:p>
    <w:p w14:paraId="73ED5DE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mutex 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_;</w:t>
      </w:r>
    </w:p>
    <w:p w14:paraId="7439247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4F38BB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</w:t>
      </w:r>
    </w:p>
    <w:p w14:paraId="4E7568B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66     #define LOG_</w:t>
      </w:r>
      <w:proofErr w:type="gramStart"/>
      <w:r w:rsidRPr="003528E8">
        <w:rPr>
          <w:sz w:val="18"/>
          <w:szCs w:val="18"/>
        </w:rPr>
        <w:t>BASE(</w:t>
      </w:r>
      <w:proofErr w:type="gramEnd"/>
      <w:r w:rsidRPr="003528E8">
        <w:rPr>
          <w:sz w:val="18"/>
          <w:szCs w:val="18"/>
        </w:rPr>
        <w:t>level, format, ...) \</w:t>
      </w:r>
    </w:p>
    <w:p w14:paraId="093FDB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67         do {\</w:t>
      </w:r>
    </w:p>
    <w:p w14:paraId="71CAEF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        Log* log = </w:t>
      </w:r>
      <w:proofErr w:type="gramStart"/>
      <w:r w:rsidRPr="003528E8">
        <w:rPr>
          <w:sz w:val="18"/>
          <w:szCs w:val="18"/>
        </w:rPr>
        <w:t>Log</w:t>
      </w:r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Instance();\</w:t>
      </w:r>
    </w:p>
    <w:p w14:paraId="115CA0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69             if (log-&gt;</w:t>
      </w:r>
      <w:proofErr w:type="spellStart"/>
      <w:proofErr w:type="gramStart"/>
      <w:r w:rsidRPr="003528E8">
        <w:rPr>
          <w:sz w:val="18"/>
          <w:szCs w:val="18"/>
        </w:rPr>
        <w:t>IsOpen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&amp;&amp; log-&gt;</w:t>
      </w:r>
      <w:proofErr w:type="spellStart"/>
      <w:r w:rsidRPr="003528E8">
        <w:rPr>
          <w:sz w:val="18"/>
          <w:szCs w:val="18"/>
        </w:rPr>
        <w:t>GetLevel</w:t>
      </w:r>
      <w:proofErr w:type="spellEnd"/>
      <w:r w:rsidRPr="003528E8">
        <w:rPr>
          <w:sz w:val="18"/>
          <w:szCs w:val="18"/>
        </w:rPr>
        <w:t>() &lt;= level) {\</w:t>
      </w:r>
    </w:p>
    <w:p w14:paraId="297B6DC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70                 log-&gt;</w:t>
      </w:r>
      <w:proofErr w:type="gramStart"/>
      <w:r w:rsidRPr="003528E8">
        <w:rPr>
          <w:sz w:val="18"/>
          <w:szCs w:val="18"/>
        </w:rPr>
        <w:t>write(</w:t>
      </w:r>
      <w:proofErr w:type="gramEnd"/>
      <w:r w:rsidRPr="003528E8">
        <w:rPr>
          <w:sz w:val="18"/>
          <w:szCs w:val="18"/>
        </w:rPr>
        <w:t>level, format, ##__VA_ARGS__); \</w:t>
      </w:r>
    </w:p>
    <w:p w14:paraId="7F2EE7D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71                 log-&gt;</w:t>
      </w:r>
      <w:proofErr w:type="gramStart"/>
      <w:r w:rsidRPr="003528E8">
        <w:rPr>
          <w:sz w:val="18"/>
          <w:szCs w:val="18"/>
        </w:rPr>
        <w:t>flush(</w:t>
      </w:r>
      <w:proofErr w:type="gramEnd"/>
      <w:r w:rsidRPr="003528E8">
        <w:rPr>
          <w:sz w:val="18"/>
          <w:szCs w:val="18"/>
        </w:rPr>
        <w:t>);\</w:t>
      </w:r>
    </w:p>
    <w:p w14:paraId="45813C0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\</w:t>
      </w:r>
    </w:p>
    <w:p w14:paraId="09E8F4C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while(0);</w:t>
      </w:r>
    </w:p>
    <w:p w14:paraId="4902F8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  </w:t>
      </w:r>
    </w:p>
    <w:p w14:paraId="120B70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75     #define LOG_</w:t>
      </w:r>
      <w:proofErr w:type="gramStart"/>
      <w:r w:rsidRPr="003528E8">
        <w:rPr>
          <w:sz w:val="18"/>
          <w:szCs w:val="18"/>
        </w:rPr>
        <w:t>DEBU</w:t>
      </w:r>
      <w:r w:rsidRPr="003528E8">
        <w:rPr>
          <w:sz w:val="18"/>
          <w:szCs w:val="18"/>
        </w:rPr>
        <w:t>G(</w:t>
      </w:r>
      <w:proofErr w:type="gramEnd"/>
      <w:r w:rsidRPr="003528E8">
        <w:rPr>
          <w:sz w:val="18"/>
          <w:szCs w:val="18"/>
        </w:rPr>
        <w:t>format, ...) do {LOG_BASE(0, format, ##__VA_ARGS__)} while(0);</w:t>
      </w:r>
    </w:p>
    <w:p w14:paraId="5BF8DB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76     #define LOG_</w:t>
      </w:r>
      <w:proofErr w:type="gramStart"/>
      <w:r w:rsidRPr="003528E8">
        <w:rPr>
          <w:sz w:val="18"/>
          <w:szCs w:val="18"/>
        </w:rPr>
        <w:t>INFO(</w:t>
      </w:r>
      <w:proofErr w:type="gramEnd"/>
      <w:r w:rsidRPr="003528E8">
        <w:rPr>
          <w:sz w:val="18"/>
          <w:szCs w:val="18"/>
        </w:rPr>
        <w:t>format, ...) do {LOG_BASE(1, format, ##__VA_ARGS__)} while(0);</w:t>
      </w:r>
    </w:p>
    <w:p w14:paraId="74FCBF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77     #define LOG_</w:t>
      </w:r>
      <w:proofErr w:type="gramStart"/>
      <w:r w:rsidRPr="003528E8">
        <w:rPr>
          <w:sz w:val="18"/>
          <w:szCs w:val="18"/>
        </w:rPr>
        <w:t>WARN(</w:t>
      </w:r>
      <w:proofErr w:type="gramEnd"/>
      <w:r w:rsidRPr="003528E8">
        <w:rPr>
          <w:sz w:val="18"/>
          <w:szCs w:val="18"/>
        </w:rPr>
        <w:t>format, ...) do {LOG_BASE(2, format, ##__VA_ARGS__)} while(0);</w:t>
      </w:r>
    </w:p>
    <w:p w14:paraId="1F50A0D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78     </w:t>
      </w:r>
      <w:r w:rsidRPr="003528E8">
        <w:rPr>
          <w:sz w:val="18"/>
          <w:szCs w:val="18"/>
        </w:rPr>
        <w:t>#define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format, ...) do {LOG_BASE(3, format, ##__VA_ARGS__)} while(0);</w:t>
      </w:r>
    </w:p>
    <w:p w14:paraId="73371CA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79     </w:t>
      </w:r>
    </w:p>
    <w:p w14:paraId="2453875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80     #endif //LOG_H</w:t>
      </w:r>
    </w:p>
    <w:p w14:paraId="337AF5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main.cpp</w:t>
      </w:r>
    </w:p>
    <w:p w14:paraId="0F190B7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4EDA5A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29C551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2020-06-18</w:t>
      </w:r>
    </w:p>
    <w:p w14:paraId="11C20B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5C49A3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1021EF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#includ</w:t>
      </w:r>
      <w:r w:rsidRPr="003528E8">
        <w:rPr>
          <w:sz w:val="18"/>
          <w:szCs w:val="18"/>
        </w:rPr>
        <w:t>e &lt;</w:t>
      </w:r>
      <w:proofErr w:type="spellStart"/>
      <w:r w:rsidRPr="003528E8">
        <w:rPr>
          <w:sz w:val="18"/>
          <w:szCs w:val="18"/>
        </w:rPr>
        <w:t>unistd.h</w:t>
      </w:r>
      <w:proofErr w:type="spellEnd"/>
      <w:r w:rsidRPr="003528E8">
        <w:rPr>
          <w:sz w:val="18"/>
          <w:szCs w:val="18"/>
        </w:rPr>
        <w:t>&gt;</w:t>
      </w:r>
    </w:p>
    <w:p w14:paraId="00E7EAA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#include "server/</w:t>
      </w:r>
      <w:proofErr w:type="spellStart"/>
      <w:r w:rsidRPr="003528E8">
        <w:rPr>
          <w:sz w:val="18"/>
          <w:szCs w:val="18"/>
        </w:rPr>
        <w:t>webserver.h</w:t>
      </w:r>
      <w:proofErr w:type="spellEnd"/>
      <w:r w:rsidRPr="003528E8">
        <w:rPr>
          <w:sz w:val="18"/>
          <w:szCs w:val="18"/>
        </w:rPr>
        <w:t>"</w:t>
      </w:r>
    </w:p>
    <w:p w14:paraId="5C228A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3439442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int </w:t>
      </w:r>
      <w:proofErr w:type="gramStart"/>
      <w:r w:rsidRPr="003528E8">
        <w:rPr>
          <w:sz w:val="18"/>
          <w:szCs w:val="18"/>
        </w:rPr>
        <w:t>main(</w:t>
      </w:r>
      <w:proofErr w:type="gramEnd"/>
      <w:r w:rsidRPr="003528E8">
        <w:rPr>
          <w:sz w:val="18"/>
          <w:szCs w:val="18"/>
        </w:rPr>
        <w:t>) {</w:t>
      </w:r>
    </w:p>
    <w:p w14:paraId="13F944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    /* </w:t>
      </w:r>
      <w:proofErr w:type="spellStart"/>
      <w:r w:rsidRPr="003528E8">
        <w:rPr>
          <w:sz w:val="18"/>
          <w:szCs w:val="18"/>
        </w:rPr>
        <w:t>守护进程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后台运行</w:t>
      </w:r>
      <w:proofErr w:type="spellEnd"/>
      <w:r w:rsidRPr="003528E8">
        <w:rPr>
          <w:sz w:val="18"/>
          <w:szCs w:val="18"/>
        </w:rPr>
        <w:t xml:space="preserve"> */</w:t>
      </w:r>
    </w:p>
    <w:p w14:paraId="5CCA4C2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    //</w:t>
      </w:r>
      <w:proofErr w:type="gramStart"/>
      <w:r w:rsidRPr="003528E8">
        <w:rPr>
          <w:sz w:val="18"/>
          <w:szCs w:val="18"/>
        </w:rPr>
        <w:t>daemon(</w:t>
      </w:r>
      <w:proofErr w:type="gramEnd"/>
      <w:r w:rsidRPr="003528E8">
        <w:rPr>
          <w:sz w:val="18"/>
          <w:szCs w:val="18"/>
        </w:rPr>
        <w:t xml:space="preserve">1, 0); </w:t>
      </w:r>
    </w:p>
    <w:p w14:paraId="57D9079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  </w:t>
      </w:r>
    </w:p>
    <w:p w14:paraId="3C05940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    </w:t>
      </w:r>
      <w:proofErr w:type="spell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>server(</w:t>
      </w:r>
      <w:proofErr w:type="gramEnd"/>
    </w:p>
    <w:p w14:paraId="3D0DD99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13             1316, 3, 60000, </w:t>
      </w:r>
      <w:proofErr w:type="gramStart"/>
      <w:r w:rsidRPr="003528E8">
        <w:rPr>
          <w:sz w:val="18"/>
          <w:szCs w:val="18"/>
        </w:rPr>
        <w:t xml:space="preserve">false,   </w:t>
      </w:r>
      <w:proofErr w:type="gramEnd"/>
      <w:r w:rsidRPr="003528E8">
        <w:rPr>
          <w:sz w:val="18"/>
          <w:szCs w:val="18"/>
        </w:rPr>
        <w:t xml:space="preserve">          /* </w:t>
      </w:r>
      <w:proofErr w:type="spellStart"/>
      <w:r w:rsidRPr="003528E8">
        <w:rPr>
          <w:sz w:val="18"/>
          <w:szCs w:val="18"/>
        </w:rPr>
        <w:t>端口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ET</w:t>
      </w:r>
      <w:r w:rsidRPr="003528E8">
        <w:rPr>
          <w:sz w:val="18"/>
          <w:szCs w:val="18"/>
        </w:rPr>
        <w:t>模式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优雅退出</w:t>
      </w:r>
      <w:proofErr w:type="spellEnd"/>
      <w:r w:rsidRPr="003528E8">
        <w:rPr>
          <w:sz w:val="18"/>
          <w:szCs w:val="18"/>
        </w:rPr>
        <w:t xml:space="preserve">  */</w:t>
      </w:r>
    </w:p>
    <w:p w14:paraId="576257E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</w:t>
      </w:r>
      <w:r w:rsidRPr="003528E8">
        <w:rPr>
          <w:sz w:val="18"/>
          <w:szCs w:val="18"/>
        </w:rPr>
        <w:t xml:space="preserve">4             3306, "root", "root", "webserver", /* </w:t>
      </w:r>
      <w:proofErr w:type="spellStart"/>
      <w:r w:rsidRPr="003528E8">
        <w:rPr>
          <w:sz w:val="18"/>
          <w:szCs w:val="18"/>
        </w:rPr>
        <w:t>Mysql</w:t>
      </w:r>
      <w:r w:rsidRPr="003528E8">
        <w:rPr>
          <w:sz w:val="18"/>
          <w:szCs w:val="18"/>
        </w:rPr>
        <w:t>配置</w:t>
      </w:r>
      <w:proofErr w:type="spellEnd"/>
      <w:r w:rsidRPr="003528E8">
        <w:rPr>
          <w:sz w:val="18"/>
          <w:szCs w:val="18"/>
        </w:rPr>
        <w:t xml:space="preserve"> */</w:t>
      </w:r>
    </w:p>
    <w:p w14:paraId="72D2A95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             12, 6, true, 1, 1024</w:t>
      </w:r>
      <w:proofErr w:type="gramStart"/>
      <w:r w:rsidRPr="003528E8">
        <w:rPr>
          <w:sz w:val="18"/>
          <w:szCs w:val="18"/>
        </w:rPr>
        <w:t xml:space="preserve">);   </w:t>
      </w:r>
      <w:proofErr w:type="gramEnd"/>
      <w:r w:rsidRPr="003528E8">
        <w:rPr>
          <w:sz w:val="18"/>
          <w:szCs w:val="18"/>
        </w:rPr>
        <w:t xml:space="preserve">          /* </w:t>
      </w:r>
      <w:proofErr w:type="spellStart"/>
      <w:r w:rsidRPr="003528E8">
        <w:rPr>
          <w:sz w:val="18"/>
          <w:szCs w:val="18"/>
        </w:rPr>
        <w:t>连接池数量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线程池数量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日志开关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日志等级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日志异步队列容量</w:t>
      </w:r>
      <w:proofErr w:type="spellEnd"/>
      <w:r w:rsidRPr="003528E8">
        <w:rPr>
          <w:sz w:val="18"/>
          <w:szCs w:val="18"/>
        </w:rPr>
        <w:t xml:space="preserve"> */</w:t>
      </w:r>
    </w:p>
    <w:p w14:paraId="16B704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    </w:t>
      </w:r>
      <w:proofErr w:type="spellStart"/>
      <w:proofErr w:type="gramStart"/>
      <w:r w:rsidRPr="003528E8">
        <w:rPr>
          <w:sz w:val="18"/>
          <w:szCs w:val="18"/>
        </w:rPr>
        <w:t>server.Start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0625851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68703B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  </w:t>
      </w:r>
    </w:p>
    <w:p w14:paraId="34B966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pool\sqlconnpool.cpp</w:t>
      </w:r>
    </w:p>
    <w:p w14:paraId="47A961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480C3B3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184971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2020-06-17</w:t>
      </w:r>
    </w:p>
    <w:p w14:paraId="549103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3      * @copyleft Apache 2.0</w:t>
      </w:r>
    </w:p>
    <w:p w14:paraId="5A2E89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465AD8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     </w:t>
      </w:r>
    </w:p>
    <w:p w14:paraId="2632EE7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#include "</w:t>
      </w:r>
      <w:proofErr w:type="spellStart"/>
      <w:r w:rsidRPr="003528E8">
        <w:rPr>
          <w:sz w:val="18"/>
          <w:szCs w:val="18"/>
        </w:rPr>
        <w:t>sqlconnpool.h</w:t>
      </w:r>
      <w:proofErr w:type="spellEnd"/>
      <w:r w:rsidRPr="003528E8">
        <w:rPr>
          <w:sz w:val="18"/>
          <w:szCs w:val="18"/>
        </w:rPr>
        <w:t>"</w:t>
      </w:r>
    </w:p>
    <w:p w14:paraId="0AF349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     using namespace std;</w:t>
      </w:r>
    </w:p>
    <w:p w14:paraId="3256F6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</w:t>
      </w:r>
    </w:p>
    <w:p w14:paraId="4D35F8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() {</w:t>
      </w:r>
    </w:p>
    <w:p w14:paraId="2A99477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         </w:t>
      </w:r>
      <w:proofErr w:type="spellStart"/>
      <w:r w:rsidRPr="003528E8">
        <w:rPr>
          <w:sz w:val="18"/>
          <w:szCs w:val="18"/>
        </w:rPr>
        <w:t>useCount</w:t>
      </w:r>
      <w:proofErr w:type="spellEnd"/>
      <w:r w:rsidRPr="003528E8">
        <w:rPr>
          <w:sz w:val="18"/>
          <w:szCs w:val="18"/>
        </w:rPr>
        <w:t>_ = 0;</w:t>
      </w:r>
    </w:p>
    <w:p w14:paraId="5558AD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      </w:t>
      </w:r>
      <w:proofErr w:type="spellStart"/>
      <w:r w:rsidRPr="003528E8">
        <w:rPr>
          <w:sz w:val="18"/>
          <w:szCs w:val="18"/>
        </w:rPr>
        <w:t>freeCount</w:t>
      </w:r>
      <w:proofErr w:type="spellEnd"/>
      <w:r w:rsidRPr="003528E8">
        <w:rPr>
          <w:sz w:val="18"/>
          <w:szCs w:val="18"/>
        </w:rPr>
        <w:t>_ = 0;</w:t>
      </w:r>
    </w:p>
    <w:p w14:paraId="460D83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F6F12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</w:t>
      </w:r>
    </w:p>
    <w:p w14:paraId="33150E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</w:t>
      </w:r>
      <w:proofErr w:type="spell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 xml:space="preserve">*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Instance() {</w:t>
      </w:r>
    </w:p>
    <w:p w14:paraId="49DA86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    static </w:t>
      </w:r>
      <w:proofErr w:type="spell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connPool</w:t>
      </w:r>
      <w:proofErr w:type="spellEnd"/>
      <w:r w:rsidRPr="003528E8">
        <w:rPr>
          <w:sz w:val="18"/>
          <w:szCs w:val="18"/>
        </w:rPr>
        <w:t>;</w:t>
      </w:r>
    </w:p>
    <w:p w14:paraId="5F664D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         return &amp;</w:t>
      </w:r>
      <w:proofErr w:type="spellStart"/>
      <w:r w:rsidRPr="003528E8">
        <w:rPr>
          <w:sz w:val="18"/>
          <w:szCs w:val="18"/>
        </w:rPr>
        <w:t>connPool</w:t>
      </w:r>
      <w:proofErr w:type="spellEnd"/>
      <w:r w:rsidRPr="003528E8">
        <w:rPr>
          <w:sz w:val="18"/>
          <w:szCs w:val="18"/>
        </w:rPr>
        <w:t>;</w:t>
      </w:r>
    </w:p>
    <w:p w14:paraId="72B88E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D3445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</w:t>
      </w:r>
    </w:p>
    <w:p w14:paraId="494D77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void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Init(const char* host, int port,</w:t>
      </w:r>
    </w:p>
    <w:p w14:paraId="3BF8F73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                 const</w:t>
      </w:r>
      <w:r w:rsidRPr="003528E8">
        <w:rPr>
          <w:sz w:val="18"/>
          <w:szCs w:val="18"/>
        </w:rPr>
        <w:t xml:space="preserve"> char* </w:t>
      </w:r>
      <w:proofErr w:type="spellStart"/>
      <w:proofErr w:type="gramStart"/>
      <w:r w:rsidRPr="003528E8">
        <w:rPr>
          <w:sz w:val="18"/>
          <w:szCs w:val="18"/>
        </w:rPr>
        <w:t>user,const</w:t>
      </w:r>
      <w:proofErr w:type="spellEnd"/>
      <w:proofErr w:type="gramEnd"/>
      <w:r w:rsidRPr="003528E8">
        <w:rPr>
          <w:sz w:val="18"/>
          <w:szCs w:val="18"/>
        </w:rPr>
        <w:t xml:space="preserve"> char* </w:t>
      </w:r>
      <w:proofErr w:type="spellStart"/>
      <w:r w:rsidRPr="003528E8">
        <w:rPr>
          <w:sz w:val="18"/>
          <w:szCs w:val="18"/>
        </w:rPr>
        <w:t>pwd</w:t>
      </w:r>
      <w:proofErr w:type="spellEnd"/>
      <w:r w:rsidRPr="003528E8">
        <w:rPr>
          <w:sz w:val="18"/>
          <w:szCs w:val="18"/>
        </w:rPr>
        <w:t xml:space="preserve">, const char* </w:t>
      </w:r>
      <w:proofErr w:type="spellStart"/>
      <w:r w:rsidRPr="003528E8">
        <w:rPr>
          <w:sz w:val="18"/>
          <w:szCs w:val="18"/>
        </w:rPr>
        <w:t>dbName</w:t>
      </w:r>
      <w:proofErr w:type="spellEnd"/>
      <w:r w:rsidRPr="003528E8">
        <w:rPr>
          <w:sz w:val="18"/>
          <w:szCs w:val="18"/>
        </w:rPr>
        <w:t>,</w:t>
      </w:r>
    </w:p>
    <w:p w14:paraId="5931D93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        int </w:t>
      </w:r>
      <w:proofErr w:type="spellStart"/>
      <w:r w:rsidRPr="003528E8">
        <w:rPr>
          <w:sz w:val="18"/>
          <w:szCs w:val="18"/>
        </w:rPr>
        <w:t>connSize</w:t>
      </w:r>
      <w:proofErr w:type="spellEnd"/>
      <w:r w:rsidRPr="003528E8">
        <w:rPr>
          <w:sz w:val="18"/>
          <w:szCs w:val="18"/>
        </w:rPr>
        <w:t xml:space="preserve"> = 10) {</w:t>
      </w:r>
    </w:p>
    <w:p w14:paraId="68670F0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connSize</w:t>
      </w:r>
      <w:proofErr w:type="spellEnd"/>
      <w:r w:rsidRPr="003528E8">
        <w:rPr>
          <w:sz w:val="18"/>
          <w:szCs w:val="18"/>
        </w:rPr>
        <w:t xml:space="preserve"> &gt; 0);</w:t>
      </w:r>
    </w:p>
    <w:p w14:paraId="54B9AA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   for (int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0;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 </w:t>
      </w:r>
      <w:proofErr w:type="spellStart"/>
      <w:r w:rsidRPr="003528E8">
        <w:rPr>
          <w:sz w:val="18"/>
          <w:szCs w:val="18"/>
        </w:rPr>
        <w:t>connSize</w:t>
      </w:r>
      <w:proofErr w:type="spellEnd"/>
      <w:r w:rsidRPr="003528E8">
        <w:rPr>
          <w:sz w:val="18"/>
          <w:szCs w:val="18"/>
        </w:rPr>
        <w:t xml:space="preserve">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++) {</w:t>
      </w:r>
    </w:p>
    <w:p w14:paraId="71DC8F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24             MYSQL *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;</w:t>
      </w:r>
    </w:p>
    <w:p w14:paraId="3585185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    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mysql_init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);</w:t>
      </w:r>
    </w:p>
    <w:p w14:paraId="4E049BD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    if 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sql</w:t>
      </w:r>
      <w:proofErr w:type="spellEnd"/>
      <w:proofErr w:type="gramEnd"/>
      <w:r w:rsidRPr="003528E8">
        <w:rPr>
          <w:sz w:val="18"/>
          <w:szCs w:val="18"/>
        </w:rPr>
        <w:t>) {</w:t>
      </w:r>
    </w:p>
    <w:p w14:paraId="21DBBB8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27        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MySql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init</w:t>
      </w:r>
      <w:proofErr w:type="spellEnd"/>
      <w:r w:rsidRPr="003528E8">
        <w:rPr>
          <w:sz w:val="18"/>
          <w:szCs w:val="18"/>
        </w:rPr>
        <w:t xml:space="preserve"> error!");</w:t>
      </w:r>
    </w:p>
    <w:p w14:paraId="05B6393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28                 assert(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);</w:t>
      </w:r>
    </w:p>
    <w:p w14:paraId="3ABE6AB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60FF57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      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mysql_real_</w:t>
      </w:r>
      <w:proofErr w:type="gramStart"/>
      <w:r w:rsidRPr="003528E8">
        <w:rPr>
          <w:sz w:val="18"/>
          <w:szCs w:val="18"/>
        </w:rPr>
        <w:t>connect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, host,</w:t>
      </w:r>
    </w:p>
    <w:p w14:paraId="1D48EF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                             </w:t>
      </w:r>
      <w:proofErr w:type="gramStart"/>
      <w:r w:rsidRPr="003528E8">
        <w:rPr>
          <w:sz w:val="18"/>
          <w:szCs w:val="18"/>
        </w:rPr>
        <w:t>user</w:t>
      </w:r>
      <w:proofErr w:type="gram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pwd</w:t>
      </w:r>
      <w:proofErr w:type="spellEnd"/>
      <w:r w:rsidRPr="003528E8">
        <w:rPr>
          <w:sz w:val="18"/>
          <w:szCs w:val="18"/>
        </w:rPr>
        <w:t>,</w:t>
      </w:r>
    </w:p>
    <w:p w14:paraId="121466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                                </w:t>
      </w:r>
      <w:proofErr w:type="spellStart"/>
      <w:r w:rsidRPr="003528E8">
        <w:rPr>
          <w:sz w:val="18"/>
          <w:szCs w:val="18"/>
        </w:rPr>
        <w:t>dbName</w:t>
      </w:r>
      <w:proofErr w:type="spellEnd"/>
      <w:r w:rsidRPr="003528E8">
        <w:rPr>
          <w:sz w:val="18"/>
          <w:szCs w:val="18"/>
        </w:rPr>
        <w:t xml:space="preserve">, port,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, 0);</w:t>
      </w:r>
    </w:p>
    <w:p w14:paraId="33BD9A9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        if 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sql</w:t>
      </w:r>
      <w:proofErr w:type="spellEnd"/>
      <w:proofErr w:type="gramEnd"/>
      <w:r w:rsidRPr="003528E8">
        <w:rPr>
          <w:sz w:val="18"/>
          <w:szCs w:val="18"/>
        </w:rPr>
        <w:t>) {</w:t>
      </w:r>
    </w:p>
    <w:p w14:paraId="0BE177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34        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MySql</w:t>
      </w:r>
      <w:proofErr w:type="spellEnd"/>
      <w:r w:rsidRPr="003528E8">
        <w:rPr>
          <w:sz w:val="18"/>
          <w:szCs w:val="18"/>
        </w:rPr>
        <w:t xml:space="preserve"> Connect error!");</w:t>
      </w:r>
    </w:p>
    <w:p w14:paraId="63AA2E3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2BB05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    </w:t>
      </w:r>
      <w:proofErr w:type="spellStart"/>
      <w:r w:rsidRPr="003528E8">
        <w:rPr>
          <w:sz w:val="18"/>
          <w:szCs w:val="18"/>
        </w:rPr>
        <w:t>connQue</w:t>
      </w:r>
      <w:proofErr w:type="spellEnd"/>
      <w:proofErr w:type="gramStart"/>
      <w:r w:rsidRPr="003528E8">
        <w:rPr>
          <w:sz w:val="18"/>
          <w:szCs w:val="18"/>
        </w:rPr>
        <w:t>_.push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);</w:t>
      </w:r>
    </w:p>
    <w:p w14:paraId="2BD31C8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CF9F4E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  MAX_CONN_ = </w:t>
      </w:r>
      <w:proofErr w:type="spellStart"/>
      <w:r w:rsidRPr="003528E8">
        <w:rPr>
          <w:sz w:val="18"/>
          <w:szCs w:val="18"/>
        </w:rPr>
        <w:t>connSize</w:t>
      </w:r>
      <w:proofErr w:type="spellEnd"/>
      <w:r w:rsidRPr="003528E8">
        <w:rPr>
          <w:sz w:val="18"/>
          <w:szCs w:val="18"/>
        </w:rPr>
        <w:t>;</w:t>
      </w:r>
    </w:p>
    <w:p w14:paraId="7C3532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</w:t>
      </w:r>
      <w:r w:rsidRPr="003528E8">
        <w:rPr>
          <w:sz w:val="18"/>
          <w:szCs w:val="18"/>
        </w:rPr>
        <w:t xml:space="preserve">        </w:t>
      </w:r>
      <w:proofErr w:type="spellStart"/>
      <w:r w:rsidRPr="003528E8">
        <w:rPr>
          <w:sz w:val="18"/>
          <w:szCs w:val="18"/>
        </w:rPr>
        <w:t>sem_</w:t>
      </w:r>
      <w:proofErr w:type="gramStart"/>
      <w:r w:rsidRPr="003528E8">
        <w:rPr>
          <w:sz w:val="18"/>
          <w:szCs w:val="18"/>
        </w:rPr>
        <w:t>init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&amp;</w:t>
      </w:r>
      <w:proofErr w:type="spellStart"/>
      <w:r w:rsidRPr="003528E8">
        <w:rPr>
          <w:sz w:val="18"/>
          <w:szCs w:val="18"/>
        </w:rPr>
        <w:t>semId</w:t>
      </w:r>
      <w:proofErr w:type="spellEnd"/>
      <w:r w:rsidRPr="003528E8">
        <w:rPr>
          <w:sz w:val="18"/>
          <w:szCs w:val="18"/>
        </w:rPr>
        <w:t>_, 0, MAX_CONN_);</w:t>
      </w:r>
    </w:p>
    <w:p w14:paraId="1FEEEB3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BC1627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</w:t>
      </w:r>
    </w:p>
    <w:p w14:paraId="34EC04E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MYSQL*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GetConn</w:t>
      </w:r>
      <w:proofErr w:type="spellEnd"/>
      <w:r w:rsidRPr="003528E8">
        <w:rPr>
          <w:sz w:val="18"/>
          <w:szCs w:val="18"/>
        </w:rPr>
        <w:t>() {</w:t>
      </w:r>
    </w:p>
    <w:p w14:paraId="5D8564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43         MYSQL *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;</w:t>
      </w:r>
    </w:p>
    <w:p w14:paraId="618031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44         if(</w:t>
      </w:r>
      <w:proofErr w:type="spellStart"/>
      <w:r w:rsidRPr="003528E8">
        <w:rPr>
          <w:sz w:val="18"/>
          <w:szCs w:val="18"/>
        </w:rPr>
        <w:t>connQue</w:t>
      </w:r>
      <w:proofErr w:type="spellEnd"/>
      <w:proofErr w:type="gramStart"/>
      <w:r w:rsidRPr="003528E8">
        <w:rPr>
          <w:sz w:val="18"/>
          <w:szCs w:val="18"/>
        </w:rPr>
        <w:t>_.empty</w:t>
      </w:r>
      <w:proofErr w:type="gramEnd"/>
      <w:r w:rsidRPr="003528E8">
        <w:rPr>
          <w:sz w:val="18"/>
          <w:szCs w:val="18"/>
        </w:rPr>
        <w:t>()){</w:t>
      </w:r>
    </w:p>
    <w:p w14:paraId="0E0725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45             LOG_</w:t>
      </w:r>
      <w:proofErr w:type="gramStart"/>
      <w:r w:rsidRPr="003528E8">
        <w:rPr>
          <w:sz w:val="18"/>
          <w:szCs w:val="18"/>
        </w:rPr>
        <w:t>WARN(</w:t>
      </w:r>
      <w:proofErr w:type="gramEnd"/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 xml:space="preserve"> busy!");</w:t>
      </w:r>
    </w:p>
    <w:p w14:paraId="432E4E7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        return </w:t>
      </w:r>
      <w:proofErr w:type="spellStart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;</w:t>
      </w:r>
    </w:p>
    <w:p w14:paraId="628509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</w:t>
      </w:r>
      <w:r w:rsidRPr="003528E8">
        <w:rPr>
          <w:sz w:val="18"/>
          <w:szCs w:val="18"/>
        </w:rPr>
        <w:t xml:space="preserve">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4BB8E3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  </w:t>
      </w:r>
      <w:proofErr w:type="spellStart"/>
      <w:r w:rsidRPr="003528E8">
        <w:rPr>
          <w:sz w:val="18"/>
          <w:szCs w:val="18"/>
        </w:rPr>
        <w:t>sem_wait</w:t>
      </w:r>
      <w:proofErr w:type="spellEnd"/>
      <w:r w:rsidRPr="003528E8">
        <w:rPr>
          <w:sz w:val="18"/>
          <w:szCs w:val="18"/>
        </w:rPr>
        <w:t>(&amp;</w:t>
      </w:r>
      <w:proofErr w:type="spellStart"/>
      <w:r w:rsidRPr="003528E8">
        <w:rPr>
          <w:sz w:val="18"/>
          <w:szCs w:val="18"/>
        </w:rPr>
        <w:t>semId</w:t>
      </w:r>
      <w:proofErr w:type="spellEnd"/>
      <w:r w:rsidRPr="003528E8">
        <w:rPr>
          <w:sz w:val="18"/>
          <w:szCs w:val="18"/>
        </w:rPr>
        <w:t>_);</w:t>
      </w:r>
    </w:p>
    <w:p w14:paraId="4A4C28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66AB4F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        </w:t>
      </w:r>
      <w:proofErr w:type="spellStart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55251E5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        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connQue</w:t>
      </w:r>
      <w:proofErr w:type="spellEnd"/>
      <w:proofErr w:type="gramStart"/>
      <w:r w:rsidRPr="003528E8">
        <w:rPr>
          <w:sz w:val="18"/>
          <w:szCs w:val="18"/>
        </w:rPr>
        <w:t>_.front</w:t>
      </w:r>
      <w:proofErr w:type="gramEnd"/>
      <w:r w:rsidRPr="003528E8">
        <w:rPr>
          <w:sz w:val="18"/>
          <w:szCs w:val="18"/>
        </w:rPr>
        <w:t>();</w:t>
      </w:r>
    </w:p>
    <w:p w14:paraId="0C08FB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        </w:t>
      </w:r>
      <w:proofErr w:type="spellStart"/>
      <w:proofErr w:type="gramStart"/>
      <w:r w:rsidRPr="003528E8">
        <w:rPr>
          <w:sz w:val="18"/>
          <w:szCs w:val="18"/>
        </w:rPr>
        <w:t>connQue</w:t>
      </w:r>
      <w:proofErr w:type="spellEnd"/>
      <w:r w:rsidRPr="003528E8">
        <w:rPr>
          <w:sz w:val="18"/>
          <w:szCs w:val="18"/>
        </w:rPr>
        <w:t>_.pop(</w:t>
      </w:r>
      <w:proofErr w:type="gramEnd"/>
      <w:r w:rsidRPr="003528E8">
        <w:rPr>
          <w:sz w:val="18"/>
          <w:szCs w:val="18"/>
        </w:rPr>
        <w:t>);</w:t>
      </w:r>
    </w:p>
    <w:p w14:paraId="4FA9AF5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BB89F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    return 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;</w:t>
      </w:r>
    </w:p>
    <w:p w14:paraId="34D49D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BB7A02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</w:t>
      </w:r>
    </w:p>
    <w:p w14:paraId="2E873B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void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Fre</w:t>
      </w:r>
      <w:r w:rsidRPr="003528E8">
        <w:rPr>
          <w:sz w:val="18"/>
          <w:szCs w:val="18"/>
        </w:rPr>
        <w:t>eConn</w:t>
      </w:r>
      <w:proofErr w:type="spellEnd"/>
      <w:r w:rsidRPr="003528E8">
        <w:rPr>
          <w:sz w:val="18"/>
          <w:szCs w:val="18"/>
        </w:rPr>
        <w:t xml:space="preserve">(MYSQL* 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) {</w:t>
      </w:r>
    </w:p>
    <w:p w14:paraId="15046C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58         assert(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);</w:t>
      </w:r>
    </w:p>
    <w:p w14:paraId="65B355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    </w:t>
      </w:r>
      <w:proofErr w:type="spellStart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2BF6CE7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60         </w:t>
      </w:r>
      <w:proofErr w:type="spellStart"/>
      <w:r w:rsidRPr="003528E8">
        <w:rPr>
          <w:sz w:val="18"/>
          <w:szCs w:val="18"/>
        </w:rPr>
        <w:t>connQue</w:t>
      </w:r>
      <w:proofErr w:type="spellEnd"/>
      <w:proofErr w:type="gramStart"/>
      <w:r w:rsidRPr="003528E8">
        <w:rPr>
          <w:sz w:val="18"/>
          <w:szCs w:val="18"/>
        </w:rPr>
        <w:t>_.push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);</w:t>
      </w:r>
    </w:p>
    <w:p w14:paraId="365C43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    </w:t>
      </w:r>
      <w:proofErr w:type="spellStart"/>
      <w:r w:rsidRPr="003528E8">
        <w:rPr>
          <w:sz w:val="18"/>
          <w:szCs w:val="18"/>
        </w:rPr>
        <w:t>sem_post</w:t>
      </w:r>
      <w:proofErr w:type="spellEnd"/>
      <w:r w:rsidRPr="003528E8">
        <w:rPr>
          <w:sz w:val="18"/>
          <w:szCs w:val="18"/>
        </w:rPr>
        <w:t>(&amp;</w:t>
      </w:r>
      <w:proofErr w:type="spellStart"/>
      <w:r w:rsidRPr="003528E8">
        <w:rPr>
          <w:sz w:val="18"/>
          <w:szCs w:val="18"/>
        </w:rPr>
        <w:t>semId</w:t>
      </w:r>
      <w:proofErr w:type="spellEnd"/>
      <w:r w:rsidRPr="003528E8">
        <w:rPr>
          <w:sz w:val="18"/>
          <w:szCs w:val="18"/>
        </w:rPr>
        <w:t>_);</w:t>
      </w:r>
    </w:p>
    <w:p w14:paraId="0C920CB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9FEF4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</w:t>
      </w:r>
    </w:p>
    <w:p w14:paraId="24EEA7F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void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ClosePool</w:t>
      </w:r>
      <w:proofErr w:type="spellEnd"/>
      <w:r w:rsidRPr="003528E8">
        <w:rPr>
          <w:sz w:val="18"/>
          <w:szCs w:val="18"/>
        </w:rPr>
        <w:t>() {</w:t>
      </w:r>
    </w:p>
    <w:p w14:paraId="72AF0DA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    </w:t>
      </w:r>
      <w:proofErr w:type="spellStart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40AB35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66         while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connQue</w:t>
      </w:r>
      <w:proofErr w:type="spellEnd"/>
      <w:proofErr w:type="gramEnd"/>
      <w:r w:rsidRPr="003528E8">
        <w:rPr>
          <w:sz w:val="18"/>
          <w:szCs w:val="18"/>
        </w:rPr>
        <w:t>_.empty()) {</w:t>
      </w:r>
    </w:p>
    <w:p w14:paraId="031E2F7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        auto item = </w:t>
      </w:r>
      <w:proofErr w:type="spellStart"/>
      <w:r w:rsidRPr="003528E8">
        <w:rPr>
          <w:sz w:val="18"/>
          <w:szCs w:val="18"/>
        </w:rPr>
        <w:t>connQue</w:t>
      </w:r>
      <w:proofErr w:type="spellEnd"/>
      <w:proofErr w:type="gramStart"/>
      <w:r w:rsidRPr="003528E8">
        <w:rPr>
          <w:sz w:val="18"/>
          <w:szCs w:val="18"/>
        </w:rPr>
        <w:t>_.front</w:t>
      </w:r>
      <w:proofErr w:type="gramEnd"/>
      <w:r w:rsidRPr="003528E8">
        <w:rPr>
          <w:sz w:val="18"/>
          <w:szCs w:val="18"/>
        </w:rPr>
        <w:t>();</w:t>
      </w:r>
    </w:p>
    <w:p w14:paraId="38101E4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        </w:t>
      </w:r>
      <w:proofErr w:type="spellStart"/>
      <w:proofErr w:type="gramStart"/>
      <w:r w:rsidRPr="003528E8">
        <w:rPr>
          <w:sz w:val="18"/>
          <w:szCs w:val="18"/>
        </w:rPr>
        <w:t>connQue</w:t>
      </w:r>
      <w:proofErr w:type="spellEnd"/>
      <w:r w:rsidRPr="003528E8">
        <w:rPr>
          <w:sz w:val="18"/>
          <w:szCs w:val="18"/>
        </w:rPr>
        <w:t>_.pop(</w:t>
      </w:r>
      <w:proofErr w:type="gramEnd"/>
      <w:r w:rsidRPr="003528E8">
        <w:rPr>
          <w:sz w:val="18"/>
          <w:szCs w:val="18"/>
        </w:rPr>
        <w:t>);</w:t>
      </w:r>
    </w:p>
    <w:p w14:paraId="5D677F0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        </w:t>
      </w:r>
      <w:proofErr w:type="spellStart"/>
      <w:r w:rsidRPr="003528E8">
        <w:rPr>
          <w:sz w:val="18"/>
          <w:szCs w:val="18"/>
        </w:rPr>
        <w:t>mysql_close</w:t>
      </w:r>
      <w:proofErr w:type="spellEnd"/>
      <w:r w:rsidRPr="003528E8">
        <w:rPr>
          <w:sz w:val="18"/>
          <w:szCs w:val="18"/>
        </w:rPr>
        <w:t>(item);</w:t>
      </w:r>
    </w:p>
    <w:p w14:paraId="66807D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70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A5837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    </w:t>
      </w:r>
      <w:proofErr w:type="spellStart"/>
      <w:r w:rsidRPr="003528E8">
        <w:rPr>
          <w:sz w:val="18"/>
          <w:szCs w:val="18"/>
        </w:rPr>
        <w:t>mysql_library_</w:t>
      </w:r>
      <w:proofErr w:type="gramStart"/>
      <w:r w:rsidRPr="003528E8">
        <w:rPr>
          <w:sz w:val="18"/>
          <w:szCs w:val="18"/>
        </w:rPr>
        <w:t>end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);        </w:t>
      </w:r>
    </w:p>
    <w:p w14:paraId="5563990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8F3BF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</w:t>
      </w:r>
      <w:r w:rsidRPr="003528E8">
        <w:rPr>
          <w:sz w:val="18"/>
          <w:szCs w:val="18"/>
        </w:rPr>
        <w:t xml:space="preserve"> </w:t>
      </w:r>
    </w:p>
    <w:p w14:paraId="6A0FE0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  int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GetFreeConnCount</w:t>
      </w:r>
      <w:proofErr w:type="spellEnd"/>
      <w:r w:rsidRPr="003528E8">
        <w:rPr>
          <w:sz w:val="18"/>
          <w:szCs w:val="18"/>
        </w:rPr>
        <w:t>() {</w:t>
      </w:r>
    </w:p>
    <w:p w14:paraId="7E21677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75         </w:t>
      </w:r>
      <w:proofErr w:type="spellStart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&lt;mutex&gt; locker(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_);</w:t>
      </w:r>
    </w:p>
    <w:p w14:paraId="628C72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76         return </w:t>
      </w:r>
      <w:proofErr w:type="spellStart"/>
      <w:r w:rsidRPr="003528E8">
        <w:rPr>
          <w:sz w:val="18"/>
          <w:szCs w:val="18"/>
        </w:rPr>
        <w:t>connQue</w:t>
      </w:r>
      <w:proofErr w:type="spellEnd"/>
      <w:proofErr w:type="gramStart"/>
      <w:r w:rsidRPr="003528E8">
        <w:rPr>
          <w:sz w:val="18"/>
          <w:szCs w:val="18"/>
        </w:rPr>
        <w:t>_.size</w:t>
      </w:r>
      <w:proofErr w:type="gramEnd"/>
      <w:r w:rsidRPr="003528E8">
        <w:rPr>
          <w:sz w:val="18"/>
          <w:szCs w:val="18"/>
        </w:rPr>
        <w:t>();</w:t>
      </w:r>
    </w:p>
    <w:p w14:paraId="410964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0546C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78     </w:t>
      </w:r>
    </w:p>
    <w:p w14:paraId="61D67B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79    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~</w:t>
      </w:r>
      <w:proofErr w:type="spell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() {</w:t>
      </w:r>
    </w:p>
    <w:p w14:paraId="7C4702C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80         </w:t>
      </w:r>
      <w:proofErr w:type="spellStart"/>
      <w:proofErr w:type="gramStart"/>
      <w:r w:rsidRPr="003528E8">
        <w:rPr>
          <w:sz w:val="18"/>
          <w:szCs w:val="18"/>
        </w:rPr>
        <w:t>ClosePool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4B41CF3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6B7BC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pool\</w:t>
      </w:r>
      <w:proofErr w:type="spellStart"/>
      <w:r w:rsidRPr="003528E8">
        <w:rPr>
          <w:sz w:val="18"/>
          <w:szCs w:val="18"/>
        </w:rPr>
        <w:t>sqlconnpool.h</w:t>
      </w:r>
      <w:proofErr w:type="spellEnd"/>
    </w:p>
    <w:p w14:paraId="41C9A7A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70313BC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2BCF558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2020-06-16</w:t>
      </w:r>
    </w:p>
    <w:p w14:paraId="4C0FF46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1B20ED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5936350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SQLCONNPOOL_H</w:t>
      </w:r>
    </w:p>
    <w:p w14:paraId="0F9C20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#define SQLCONNPOOL_H</w:t>
      </w:r>
    </w:p>
    <w:p w14:paraId="7390525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02B38C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&lt;</w:t>
      </w:r>
      <w:proofErr w:type="spellStart"/>
      <w:r w:rsidRPr="003528E8">
        <w:rPr>
          <w:sz w:val="18"/>
          <w:szCs w:val="18"/>
        </w:rPr>
        <w:t>mysql</w:t>
      </w:r>
      <w:proofErr w:type="spellEnd"/>
      <w:r w:rsidRPr="003528E8">
        <w:rPr>
          <w:sz w:val="18"/>
          <w:szCs w:val="18"/>
        </w:rPr>
        <w:t>/</w:t>
      </w:r>
      <w:proofErr w:type="spellStart"/>
      <w:r w:rsidRPr="003528E8">
        <w:rPr>
          <w:sz w:val="18"/>
          <w:szCs w:val="18"/>
        </w:rPr>
        <w:t>mysql.h</w:t>
      </w:r>
      <w:proofErr w:type="spellEnd"/>
      <w:r w:rsidRPr="003528E8">
        <w:rPr>
          <w:sz w:val="18"/>
          <w:szCs w:val="18"/>
        </w:rPr>
        <w:t>&gt;</w:t>
      </w:r>
    </w:p>
    <w:p w14:paraId="3D2998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</w:t>
      </w:r>
      <w:r w:rsidRPr="003528E8">
        <w:rPr>
          <w:sz w:val="18"/>
          <w:szCs w:val="18"/>
        </w:rPr>
        <w:t>#include &lt;string&gt;</w:t>
      </w:r>
    </w:p>
    <w:p w14:paraId="7FD5E2E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&lt;queue&gt;</w:t>
      </w:r>
    </w:p>
    <w:p w14:paraId="4B6EB10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&lt;mutex&gt;</w:t>
      </w:r>
    </w:p>
    <w:p w14:paraId="70893B3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</w:t>
      </w:r>
      <w:proofErr w:type="spellStart"/>
      <w:r w:rsidRPr="003528E8">
        <w:rPr>
          <w:sz w:val="18"/>
          <w:szCs w:val="18"/>
        </w:rPr>
        <w:t>semaphore.h</w:t>
      </w:r>
      <w:proofErr w:type="spellEnd"/>
      <w:r w:rsidRPr="003528E8">
        <w:rPr>
          <w:sz w:val="18"/>
          <w:szCs w:val="18"/>
        </w:rPr>
        <w:t>&gt;</w:t>
      </w:r>
    </w:p>
    <w:p w14:paraId="5BB1B49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     #include &lt;thread&gt;</w:t>
      </w:r>
    </w:p>
    <w:p w14:paraId="4B6A49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/log/</w:t>
      </w:r>
      <w:proofErr w:type="spellStart"/>
      <w:r w:rsidRPr="003528E8">
        <w:rPr>
          <w:sz w:val="18"/>
          <w:szCs w:val="18"/>
        </w:rPr>
        <w:t>log.h</w:t>
      </w:r>
      <w:proofErr w:type="spellEnd"/>
      <w:r w:rsidRPr="003528E8">
        <w:rPr>
          <w:sz w:val="18"/>
          <w:szCs w:val="18"/>
        </w:rPr>
        <w:t>"</w:t>
      </w:r>
    </w:p>
    <w:p w14:paraId="4782EC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</w:t>
      </w:r>
    </w:p>
    <w:p w14:paraId="04BF2D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class </w:t>
      </w:r>
      <w:proofErr w:type="spell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 xml:space="preserve"> {</w:t>
      </w:r>
    </w:p>
    <w:p w14:paraId="353C850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     public:</w:t>
      </w:r>
    </w:p>
    <w:p w14:paraId="6DC75B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    static </w:t>
      </w:r>
      <w:proofErr w:type="spell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 xml:space="preserve"> *</w:t>
      </w:r>
      <w:proofErr w:type="gramStart"/>
      <w:r w:rsidRPr="003528E8">
        <w:rPr>
          <w:sz w:val="18"/>
          <w:szCs w:val="18"/>
        </w:rPr>
        <w:t>Instance(</w:t>
      </w:r>
      <w:proofErr w:type="gramEnd"/>
      <w:r w:rsidRPr="003528E8">
        <w:rPr>
          <w:sz w:val="18"/>
          <w:szCs w:val="18"/>
        </w:rPr>
        <w:t>);</w:t>
      </w:r>
    </w:p>
    <w:p w14:paraId="1420F6F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</w:t>
      </w:r>
      <w:r w:rsidRPr="003528E8">
        <w:rPr>
          <w:sz w:val="18"/>
          <w:szCs w:val="18"/>
        </w:rPr>
        <w:t xml:space="preserve">9     </w:t>
      </w:r>
    </w:p>
    <w:p w14:paraId="4FAE431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         MYSQL *</w:t>
      </w:r>
      <w:proofErr w:type="spellStart"/>
      <w:proofErr w:type="gramStart"/>
      <w:r w:rsidRPr="003528E8">
        <w:rPr>
          <w:sz w:val="18"/>
          <w:szCs w:val="18"/>
        </w:rPr>
        <w:t>GetConn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6B514E8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void </w:t>
      </w:r>
      <w:proofErr w:type="spellStart"/>
      <w:proofErr w:type="gramStart"/>
      <w:r w:rsidRPr="003528E8">
        <w:rPr>
          <w:sz w:val="18"/>
          <w:szCs w:val="18"/>
        </w:rPr>
        <w:t>FreeConn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MYSQL * conn);</w:t>
      </w:r>
    </w:p>
    <w:p w14:paraId="293F7F1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  int </w:t>
      </w:r>
      <w:proofErr w:type="spellStart"/>
      <w:proofErr w:type="gramStart"/>
      <w:r w:rsidRPr="003528E8">
        <w:rPr>
          <w:sz w:val="18"/>
          <w:szCs w:val="18"/>
        </w:rPr>
        <w:t>GetFreeConnCount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03FA95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</w:t>
      </w:r>
    </w:p>
    <w:p w14:paraId="3F38DB2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    void </w:t>
      </w:r>
      <w:proofErr w:type="gramStart"/>
      <w:r w:rsidRPr="003528E8">
        <w:rPr>
          <w:sz w:val="18"/>
          <w:szCs w:val="18"/>
        </w:rPr>
        <w:t>Init(</w:t>
      </w:r>
      <w:proofErr w:type="gramEnd"/>
      <w:r w:rsidRPr="003528E8">
        <w:rPr>
          <w:sz w:val="18"/>
          <w:szCs w:val="18"/>
        </w:rPr>
        <w:t>const char* host, int port,</w:t>
      </w:r>
    </w:p>
    <w:p w14:paraId="033D174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          const char* </w:t>
      </w:r>
      <w:proofErr w:type="spellStart"/>
      <w:proofErr w:type="gramStart"/>
      <w:r w:rsidRPr="003528E8">
        <w:rPr>
          <w:sz w:val="18"/>
          <w:szCs w:val="18"/>
        </w:rPr>
        <w:t>user,const</w:t>
      </w:r>
      <w:proofErr w:type="spellEnd"/>
      <w:proofErr w:type="gramEnd"/>
      <w:r w:rsidRPr="003528E8">
        <w:rPr>
          <w:sz w:val="18"/>
          <w:szCs w:val="18"/>
        </w:rPr>
        <w:t xml:space="preserve"> char* </w:t>
      </w:r>
      <w:proofErr w:type="spellStart"/>
      <w:r w:rsidRPr="003528E8">
        <w:rPr>
          <w:sz w:val="18"/>
          <w:szCs w:val="18"/>
        </w:rPr>
        <w:t>pwd</w:t>
      </w:r>
      <w:proofErr w:type="spellEnd"/>
      <w:r w:rsidRPr="003528E8">
        <w:rPr>
          <w:sz w:val="18"/>
          <w:szCs w:val="18"/>
        </w:rPr>
        <w:t xml:space="preserve">, </w:t>
      </w:r>
    </w:p>
    <w:p w14:paraId="59B3C98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26                   cons</w:t>
      </w:r>
      <w:r w:rsidRPr="003528E8">
        <w:rPr>
          <w:sz w:val="18"/>
          <w:szCs w:val="18"/>
        </w:rPr>
        <w:t xml:space="preserve">t char* </w:t>
      </w:r>
      <w:proofErr w:type="spellStart"/>
      <w:r w:rsidRPr="003528E8">
        <w:rPr>
          <w:sz w:val="18"/>
          <w:szCs w:val="18"/>
        </w:rPr>
        <w:t>dbName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connSize</w:t>
      </w:r>
      <w:proofErr w:type="spellEnd"/>
      <w:r w:rsidRPr="003528E8">
        <w:rPr>
          <w:sz w:val="18"/>
          <w:szCs w:val="18"/>
        </w:rPr>
        <w:t>);</w:t>
      </w:r>
    </w:p>
    <w:p w14:paraId="614710B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  void </w:t>
      </w:r>
      <w:proofErr w:type="spellStart"/>
      <w:proofErr w:type="gramStart"/>
      <w:r w:rsidRPr="003528E8">
        <w:rPr>
          <w:sz w:val="18"/>
          <w:szCs w:val="18"/>
        </w:rPr>
        <w:t>ClosePool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7E5A2B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</w:t>
      </w:r>
    </w:p>
    <w:p w14:paraId="6445BAF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622210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 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4FEDA9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31         ~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6B801AB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</w:t>
      </w:r>
    </w:p>
    <w:p w14:paraId="2C8D79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33         int MAX_CONN_;</w:t>
      </w:r>
    </w:p>
    <w:p w14:paraId="4A6DC07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34         int </w:t>
      </w:r>
      <w:proofErr w:type="spellStart"/>
      <w:r w:rsidRPr="003528E8">
        <w:rPr>
          <w:sz w:val="18"/>
          <w:szCs w:val="18"/>
        </w:rPr>
        <w:t>useCount</w:t>
      </w:r>
      <w:proofErr w:type="spellEnd"/>
      <w:r w:rsidRPr="003528E8">
        <w:rPr>
          <w:sz w:val="18"/>
          <w:szCs w:val="18"/>
        </w:rPr>
        <w:t>_;</w:t>
      </w:r>
    </w:p>
    <w:p w14:paraId="6F7E1D6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int </w:t>
      </w:r>
      <w:proofErr w:type="spellStart"/>
      <w:r w:rsidRPr="003528E8">
        <w:rPr>
          <w:sz w:val="18"/>
          <w:szCs w:val="18"/>
        </w:rPr>
        <w:t>freeCount</w:t>
      </w:r>
      <w:proofErr w:type="spellEnd"/>
      <w:r w:rsidRPr="003528E8">
        <w:rPr>
          <w:sz w:val="18"/>
          <w:szCs w:val="18"/>
        </w:rPr>
        <w:t>_;</w:t>
      </w:r>
    </w:p>
    <w:p w14:paraId="543BCA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</w:t>
      </w:r>
    </w:p>
    <w:p w14:paraId="14CB93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queue&lt;MYSQL *&gt; </w:t>
      </w:r>
      <w:proofErr w:type="spellStart"/>
      <w:r w:rsidRPr="003528E8">
        <w:rPr>
          <w:sz w:val="18"/>
          <w:szCs w:val="18"/>
        </w:rPr>
        <w:t>connQue</w:t>
      </w:r>
      <w:proofErr w:type="spellEnd"/>
      <w:r w:rsidRPr="003528E8">
        <w:rPr>
          <w:sz w:val="18"/>
          <w:szCs w:val="18"/>
        </w:rPr>
        <w:t>_;</w:t>
      </w:r>
    </w:p>
    <w:p w14:paraId="60EC5E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mutex 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_;</w:t>
      </w:r>
    </w:p>
    <w:p w14:paraId="66F84F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</w:t>
      </w:r>
      <w:proofErr w:type="spellStart"/>
      <w:r w:rsidRPr="003528E8">
        <w:rPr>
          <w:sz w:val="18"/>
          <w:szCs w:val="18"/>
        </w:rPr>
        <w:t>sem_t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semId</w:t>
      </w:r>
      <w:proofErr w:type="spellEnd"/>
      <w:r w:rsidRPr="003528E8">
        <w:rPr>
          <w:sz w:val="18"/>
          <w:szCs w:val="18"/>
        </w:rPr>
        <w:t>_;</w:t>
      </w:r>
    </w:p>
    <w:p w14:paraId="5F1F7C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55EAFFC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</w:t>
      </w:r>
    </w:p>
    <w:p w14:paraId="3363F2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</w:t>
      </w:r>
    </w:p>
    <w:p w14:paraId="1C68627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43     #endif // SQLCONNPOOL_H</w:t>
      </w:r>
    </w:p>
    <w:p w14:paraId="6B9593A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pool\</w:t>
      </w:r>
      <w:proofErr w:type="spellStart"/>
      <w:r w:rsidRPr="003528E8">
        <w:rPr>
          <w:sz w:val="18"/>
          <w:szCs w:val="18"/>
        </w:rPr>
        <w:t>sqlconnRAII.h</w:t>
      </w:r>
      <w:proofErr w:type="spellEnd"/>
    </w:p>
    <w:p w14:paraId="644EE24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414CCC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3A591DE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2020-06-19</w:t>
      </w:r>
    </w:p>
    <w:p w14:paraId="07DDDD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      * </w:t>
      </w:r>
      <w:r w:rsidRPr="003528E8">
        <w:rPr>
          <w:sz w:val="18"/>
          <w:szCs w:val="18"/>
        </w:rPr>
        <w:t>@copyleft Apache 2.0</w:t>
      </w:r>
    </w:p>
    <w:p w14:paraId="6598666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229C6C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     </w:t>
      </w:r>
    </w:p>
    <w:p w14:paraId="65F8A5F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SQLCONNRAII_H</w:t>
      </w:r>
    </w:p>
    <w:p w14:paraId="0F0374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     #define SQLCONNRAII_H</w:t>
      </w:r>
    </w:p>
    <w:p w14:paraId="1293A4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"</w:t>
      </w:r>
      <w:proofErr w:type="spellStart"/>
      <w:r w:rsidRPr="003528E8">
        <w:rPr>
          <w:sz w:val="18"/>
          <w:szCs w:val="18"/>
        </w:rPr>
        <w:t>sqlconnpool.h</w:t>
      </w:r>
      <w:proofErr w:type="spellEnd"/>
      <w:r w:rsidRPr="003528E8">
        <w:rPr>
          <w:sz w:val="18"/>
          <w:szCs w:val="18"/>
        </w:rPr>
        <w:t>"</w:t>
      </w:r>
    </w:p>
    <w:p w14:paraId="4517832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</w:t>
      </w:r>
    </w:p>
    <w:p w14:paraId="320F20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     /* </w:t>
      </w:r>
      <w:proofErr w:type="spellStart"/>
      <w:r w:rsidRPr="003528E8">
        <w:rPr>
          <w:sz w:val="18"/>
          <w:szCs w:val="18"/>
        </w:rPr>
        <w:t>资源在对象构造初始化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资源在对象析构时释放</w:t>
      </w:r>
      <w:proofErr w:type="spellEnd"/>
      <w:r w:rsidRPr="003528E8">
        <w:rPr>
          <w:sz w:val="18"/>
          <w:szCs w:val="18"/>
        </w:rPr>
        <w:t>*/</w:t>
      </w:r>
    </w:p>
    <w:p w14:paraId="0957C9A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  class </w:t>
      </w:r>
      <w:proofErr w:type="spellStart"/>
      <w:r w:rsidRPr="003528E8">
        <w:rPr>
          <w:sz w:val="18"/>
          <w:szCs w:val="18"/>
        </w:rPr>
        <w:t>SqlConnRAII</w:t>
      </w:r>
      <w:proofErr w:type="spellEnd"/>
      <w:r w:rsidRPr="003528E8">
        <w:rPr>
          <w:sz w:val="18"/>
          <w:szCs w:val="18"/>
        </w:rPr>
        <w:t xml:space="preserve"> {</w:t>
      </w:r>
    </w:p>
    <w:p w14:paraId="07DEBED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public:</w:t>
      </w:r>
    </w:p>
    <w:p w14:paraId="074B1A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   </w:t>
      </w:r>
      <w:proofErr w:type="spellStart"/>
      <w:proofErr w:type="gramStart"/>
      <w:r w:rsidRPr="003528E8">
        <w:rPr>
          <w:sz w:val="18"/>
          <w:szCs w:val="18"/>
        </w:rPr>
        <w:t>SqlConnRAII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MYSQL** 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</w:t>
      </w:r>
      <w:r w:rsidRPr="003528E8">
        <w:rPr>
          <w:sz w:val="18"/>
          <w:szCs w:val="18"/>
        </w:rPr>
        <w:t>qlConnPool</w:t>
      </w:r>
      <w:proofErr w:type="spellEnd"/>
      <w:r w:rsidRPr="003528E8">
        <w:rPr>
          <w:sz w:val="18"/>
          <w:szCs w:val="18"/>
        </w:rPr>
        <w:t xml:space="preserve"> *</w:t>
      </w:r>
      <w:proofErr w:type="spellStart"/>
      <w:r w:rsidRPr="003528E8">
        <w:rPr>
          <w:sz w:val="18"/>
          <w:szCs w:val="18"/>
        </w:rPr>
        <w:t>connpool</w:t>
      </w:r>
      <w:proofErr w:type="spellEnd"/>
      <w:r w:rsidRPr="003528E8">
        <w:rPr>
          <w:sz w:val="18"/>
          <w:szCs w:val="18"/>
        </w:rPr>
        <w:t>) {</w:t>
      </w:r>
    </w:p>
    <w:p w14:paraId="6745E5F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             assert(</w:t>
      </w:r>
      <w:proofErr w:type="spellStart"/>
      <w:r w:rsidRPr="003528E8">
        <w:rPr>
          <w:sz w:val="18"/>
          <w:szCs w:val="18"/>
        </w:rPr>
        <w:t>connpool</w:t>
      </w:r>
      <w:proofErr w:type="spellEnd"/>
      <w:r w:rsidRPr="003528E8">
        <w:rPr>
          <w:sz w:val="18"/>
          <w:szCs w:val="18"/>
        </w:rPr>
        <w:t>);</w:t>
      </w:r>
    </w:p>
    <w:p w14:paraId="7F9419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             *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connpool</w:t>
      </w:r>
      <w:proofErr w:type="spellEnd"/>
      <w:r w:rsidRPr="003528E8">
        <w:rPr>
          <w:sz w:val="18"/>
          <w:szCs w:val="18"/>
        </w:rPr>
        <w:t>-&gt;</w:t>
      </w:r>
      <w:proofErr w:type="spellStart"/>
      <w:proofErr w:type="gramStart"/>
      <w:r w:rsidRPr="003528E8">
        <w:rPr>
          <w:sz w:val="18"/>
          <w:szCs w:val="18"/>
        </w:rPr>
        <w:t>GetConn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6FA935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        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_ = *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;</w:t>
      </w:r>
    </w:p>
    <w:p w14:paraId="4978FF7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        </w:t>
      </w:r>
      <w:proofErr w:type="spellStart"/>
      <w:r w:rsidRPr="003528E8">
        <w:rPr>
          <w:sz w:val="18"/>
          <w:szCs w:val="18"/>
        </w:rPr>
        <w:t>connpool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r w:rsidRPr="003528E8">
        <w:rPr>
          <w:sz w:val="18"/>
          <w:szCs w:val="18"/>
        </w:rPr>
        <w:t>connpool</w:t>
      </w:r>
      <w:proofErr w:type="spellEnd"/>
      <w:r w:rsidRPr="003528E8">
        <w:rPr>
          <w:sz w:val="18"/>
          <w:szCs w:val="18"/>
        </w:rPr>
        <w:t>;</w:t>
      </w:r>
    </w:p>
    <w:p w14:paraId="41EDB2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6DD28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    </w:t>
      </w:r>
    </w:p>
    <w:p w14:paraId="7D5A62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         ~</w:t>
      </w:r>
      <w:proofErr w:type="spellStart"/>
      <w:proofErr w:type="gramStart"/>
      <w:r w:rsidRPr="003528E8">
        <w:rPr>
          <w:sz w:val="18"/>
          <w:szCs w:val="18"/>
        </w:rPr>
        <w:t>SqlConnRAII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{</w:t>
      </w:r>
    </w:p>
    <w:p w14:paraId="0F862A4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    </w:t>
      </w:r>
      <w:r w:rsidRPr="003528E8">
        <w:rPr>
          <w:sz w:val="18"/>
          <w:szCs w:val="18"/>
        </w:rPr>
        <w:t>if(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 xml:space="preserve">_) </w:t>
      </w:r>
      <w:proofErr w:type="gramStart"/>
      <w:r w:rsidRPr="003528E8">
        <w:rPr>
          <w:sz w:val="18"/>
          <w:szCs w:val="18"/>
        </w:rPr>
        <w:t xml:space="preserve">{ </w:t>
      </w:r>
      <w:proofErr w:type="spellStart"/>
      <w:r w:rsidRPr="003528E8">
        <w:rPr>
          <w:sz w:val="18"/>
          <w:szCs w:val="18"/>
        </w:rPr>
        <w:t>connpool</w:t>
      </w:r>
      <w:proofErr w:type="spellEnd"/>
      <w:proofErr w:type="gramEnd"/>
      <w:r w:rsidRPr="003528E8">
        <w:rPr>
          <w:sz w:val="18"/>
          <w:szCs w:val="18"/>
        </w:rPr>
        <w:t>_-&gt;</w:t>
      </w:r>
      <w:proofErr w:type="spellStart"/>
      <w:r w:rsidRPr="003528E8">
        <w:rPr>
          <w:sz w:val="18"/>
          <w:szCs w:val="18"/>
        </w:rPr>
        <w:t>FreeConn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_); }</w:t>
      </w:r>
    </w:p>
    <w:p w14:paraId="2911C32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979BB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   </w:t>
      </w:r>
    </w:p>
    <w:p w14:paraId="3E1C72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645AC8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25         MYSQL *</w:t>
      </w:r>
      <w:proofErr w:type="spellStart"/>
      <w:r w:rsidRPr="003528E8">
        <w:rPr>
          <w:sz w:val="18"/>
          <w:szCs w:val="18"/>
        </w:rPr>
        <w:t>sql</w:t>
      </w:r>
      <w:proofErr w:type="spellEnd"/>
      <w:r w:rsidRPr="003528E8">
        <w:rPr>
          <w:sz w:val="18"/>
          <w:szCs w:val="18"/>
        </w:rPr>
        <w:t>_;</w:t>
      </w:r>
    </w:p>
    <w:p w14:paraId="09BD26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</w:t>
      </w:r>
      <w:proofErr w:type="spell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 xml:space="preserve">* </w:t>
      </w:r>
      <w:proofErr w:type="spellStart"/>
      <w:r w:rsidRPr="003528E8">
        <w:rPr>
          <w:sz w:val="18"/>
          <w:szCs w:val="18"/>
        </w:rPr>
        <w:t>connpool</w:t>
      </w:r>
      <w:proofErr w:type="spellEnd"/>
      <w:r w:rsidRPr="003528E8">
        <w:rPr>
          <w:sz w:val="18"/>
          <w:szCs w:val="18"/>
        </w:rPr>
        <w:t>_;</w:t>
      </w:r>
    </w:p>
    <w:p w14:paraId="386DA9E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621B76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</w:t>
      </w:r>
    </w:p>
    <w:p w14:paraId="528EC1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29     #endif //SQLCONNRAII_H</w:t>
      </w:r>
    </w:p>
    <w:p w14:paraId="499B6CF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pool\</w:t>
      </w:r>
      <w:proofErr w:type="spellStart"/>
      <w:r w:rsidRPr="003528E8">
        <w:rPr>
          <w:sz w:val="18"/>
          <w:szCs w:val="18"/>
        </w:rPr>
        <w:t>threadpool.h</w:t>
      </w:r>
      <w:proofErr w:type="spellEnd"/>
    </w:p>
    <w:p w14:paraId="6AB0E59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1F6507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01DFBE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</w:t>
      </w:r>
      <w:r w:rsidRPr="003528E8">
        <w:rPr>
          <w:sz w:val="18"/>
          <w:szCs w:val="18"/>
        </w:rPr>
        <w:t xml:space="preserve">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2020-06-15</w:t>
      </w:r>
    </w:p>
    <w:p w14:paraId="7FA6E3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4075BEA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00209A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     </w:t>
      </w:r>
    </w:p>
    <w:p w14:paraId="7DD364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THREADPOOL_H</w:t>
      </w:r>
    </w:p>
    <w:p w14:paraId="31BA10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     #define THREADPOOL_H</w:t>
      </w:r>
    </w:p>
    <w:p w14:paraId="4A10E1A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</w:t>
      </w:r>
    </w:p>
    <w:p w14:paraId="04AD58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     #include &lt;mutex&gt;</w:t>
      </w:r>
    </w:p>
    <w:p w14:paraId="091D6D8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</w:t>
      </w:r>
      <w:proofErr w:type="spellStart"/>
      <w:r w:rsidRPr="003528E8">
        <w:rPr>
          <w:sz w:val="18"/>
          <w:szCs w:val="18"/>
        </w:rPr>
        <w:t>condition_variable</w:t>
      </w:r>
      <w:proofErr w:type="spellEnd"/>
      <w:r w:rsidRPr="003528E8">
        <w:rPr>
          <w:sz w:val="18"/>
          <w:szCs w:val="18"/>
        </w:rPr>
        <w:t>&gt;</w:t>
      </w:r>
    </w:p>
    <w:p w14:paraId="48FF95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&lt;queue&gt;</w:t>
      </w:r>
    </w:p>
    <w:p w14:paraId="100713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&lt;t</w:t>
      </w:r>
      <w:r w:rsidRPr="003528E8">
        <w:rPr>
          <w:sz w:val="18"/>
          <w:szCs w:val="18"/>
        </w:rPr>
        <w:t>hread&gt;</w:t>
      </w:r>
    </w:p>
    <w:p w14:paraId="7A87038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     #include &lt;functional&gt;</w:t>
      </w:r>
    </w:p>
    <w:p w14:paraId="289E7D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class </w:t>
      </w:r>
      <w:proofErr w:type="spell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 xml:space="preserve"> {</w:t>
      </w:r>
    </w:p>
    <w:p w14:paraId="6350BB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15     public:</w:t>
      </w:r>
    </w:p>
    <w:p w14:paraId="2B28451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    explicit </w:t>
      </w:r>
      <w:proofErr w:type="spellStart"/>
      <w:proofErr w:type="gram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threadCount</w:t>
      </w:r>
      <w:proofErr w:type="spellEnd"/>
      <w:r w:rsidRPr="003528E8">
        <w:rPr>
          <w:sz w:val="18"/>
          <w:szCs w:val="18"/>
        </w:rPr>
        <w:t xml:space="preserve"> = 8): pool_(std::</w:t>
      </w:r>
      <w:proofErr w:type="spellStart"/>
      <w:r w:rsidRPr="003528E8">
        <w:rPr>
          <w:sz w:val="18"/>
          <w:szCs w:val="18"/>
        </w:rPr>
        <w:t>make_shared</w:t>
      </w:r>
      <w:proofErr w:type="spellEnd"/>
      <w:r w:rsidRPr="003528E8">
        <w:rPr>
          <w:sz w:val="18"/>
          <w:szCs w:val="18"/>
        </w:rPr>
        <w:t>&lt;Pool&gt;()) {</w:t>
      </w:r>
    </w:p>
    <w:p w14:paraId="42EE9A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   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threadCount</w:t>
      </w:r>
      <w:proofErr w:type="spellEnd"/>
      <w:r w:rsidRPr="003528E8">
        <w:rPr>
          <w:sz w:val="18"/>
          <w:szCs w:val="18"/>
        </w:rPr>
        <w:t xml:space="preserve"> &gt; 0);</w:t>
      </w:r>
    </w:p>
    <w:p w14:paraId="5699E99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            </w:t>
      </w:r>
      <w:proofErr w:type="gramStart"/>
      <w:r w:rsidRPr="003528E8">
        <w:rPr>
          <w:sz w:val="18"/>
          <w:szCs w:val="18"/>
        </w:rPr>
        <w:t>for(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0;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 </w:t>
      </w:r>
      <w:proofErr w:type="spellStart"/>
      <w:r w:rsidRPr="003528E8">
        <w:rPr>
          <w:sz w:val="18"/>
          <w:szCs w:val="18"/>
        </w:rPr>
        <w:t>threadCount</w:t>
      </w:r>
      <w:proofErr w:type="spellEnd"/>
      <w:r w:rsidRPr="003528E8">
        <w:rPr>
          <w:sz w:val="18"/>
          <w:szCs w:val="18"/>
        </w:rPr>
        <w:t xml:space="preserve">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++) {</w:t>
      </w:r>
    </w:p>
    <w:p w14:paraId="69A387D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       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thread([pool = pool_] {</w:t>
      </w:r>
    </w:p>
    <w:p w14:paraId="419F4D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           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unique_lock</w:t>
      </w:r>
      <w:proofErr w:type="spellEnd"/>
      <w:r w:rsidRPr="003528E8">
        <w:rPr>
          <w:sz w:val="18"/>
          <w:szCs w:val="18"/>
        </w:rPr>
        <w:t>&lt;std::mutex&gt; locker(pool-&gt;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);</w:t>
      </w:r>
    </w:p>
    <w:p w14:paraId="176FCDA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21                         while(true) {</w:t>
      </w:r>
    </w:p>
    <w:p w14:paraId="373163E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22                             if</w:t>
      </w:r>
      <w:proofErr w:type="gramStart"/>
      <w:r w:rsidRPr="003528E8">
        <w:rPr>
          <w:sz w:val="18"/>
          <w:szCs w:val="18"/>
        </w:rPr>
        <w:t>(!pool</w:t>
      </w:r>
      <w:proofErr w:type="gramEnd"/>
      <w:r w:rsidRPr="003528E8">
        <w:rPr>
          <w:sz w:val="18"/>
          <w:szCs w:val="18"/>
        </w:rPr>
        <w:t>-&gt;</w:t>
      </w:r>
      <w:proofErr w:type="spellStart"/>
      <w:r w:rsidRPr="003528E8">
        <w:rPr>
          <w:sz w:val="18"/>
          <w:szCs w:val="18"/>
        </w:rPr>
        <w:t>tasks.empty</w:t>
      </w:r>
      <w:proofErr w:type="spellEnd"/>
      <w:r w:rsidRPr="003528E8">
        <w:rPr>
          <w:sz w:val="18"/>
          <w:szCs w:val="18"/>
        </w:rPr>
        <w:t>()) {</w:t>
      </w:r>
    </w:p>
    <w:p w14:paraId="7CD32FE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23</w:t>
      </w:r>
      <w:r w:rsidRPr="003528E8">
        <w:rPr>
          <w:sz w:val="18"/>
          <w:szCs w:val="18"/>
        </w:rPr>
        <w:t xml:space="preserve">                                 auto task =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move(pool-&gt;</w:t>
      </w:r>
      <w:proofErr w:type="spellStart"/>
      <w:r w:rsidRPr="003528E8">
        <w:rPr>
          <w:sz w:val="18"/>
          <w:szCs w:val="18"/>
        </w:rPr>
        <w:t>tasks.front</w:t>
      </w:r>
      <w:proofErr w:type="spellEnd"/>
      <w:r w:rsidRPr="003528E8">
        <w:rPr>
          <w:sz w:val="18"/>
          <w:szCs w:val="18"/>
        </w:rPr>
        <w:t>());</w:t>
      </w:r>
    </w:p>
    <w:p w14:paraId="4CE24C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24                                 pool-&gt;</w:t>
      </w:r>
      <w:proofErr w:type="spellStart"/>
      <w:proofErr w:type="gramStart"/>
      <w:r w:rsidRPr="003528E8">
        <w:rPr>
          <w:sz w:val="18"/>
          <w:szCs w:val="18"/>
        </w:rPr>
        <w:t>tasks.pop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20A717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                        </w:t>
      </w:r>
      <w:proofErr w:type="spellStart"/>
      <w:proofErr w:type="gramStart"/>
      <w:r w:rsidRPr="003528E8">
        <w:rPr>
          <w:sz w:val="18"/>
          <w:szCs w:val="18"/>
        </w:rPr>
        <w:t>locker.unlock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4536A01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                        </w:t>
      </w:r>
      <w:proofErr w:type="gramStart"/>
      <w:r w:rsidRPr="003528E8">
        <w:rPr>
          <w:sz w:val="18"/>
          <w:szCs w:val="18"/>
        </w:rPr>
        <w:t>task(</w:t>
      </w:r>
      <w:proofErr w:type="gramEnd"/>
      <w:r w:rsidRPr="003528E8">
        <w:rPr>
          <w:sz w:val="18"/>
          <w:szCs w:val="18"/>
        </w:rPr>
        <w:t>);</w:t>
      </w:r>
    </w:p>
    <w:p w14:paraId="5BA99E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                 </w:t>
      </w:r>
      <w:r w:rsidRPr="003528E8">
        <w:rPr>
          <w:sz w:val="18"/>
          <w:szCs w:val="18"/>
        </w:rPr>
        <w:t xml:space="preserve">         </w:t>
      </w:r>
      <w:proofErr w:type="spellStart"/>
      <w:proofErr w:type="gramStart"/>
      <w:r w:rsidRPr="003528E8">
        <w:rPr>
          <w:sz w:val="18"/>
          <w:szCs w:val="18"/>
        </w:rPr>
        <w:t>locker.lock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152CBB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   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701E87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29                             else if(pool-&gt;</w:t>
      </w:r>
      <w:proofErr w:type="spellStart"/>
      <w:r w:rsidRPr="003528E8">
        <w:rPr>
          <w:sz w:val="18"/>
          <w:szCs w:val="18"/>
        </w:rPr>
        <w:t>isClosed</w:t>
      </w:r>
      <w:proofErr w:type="spellEnd"/>
      <w:r w:rsidRPr="003528E8">
        <w:rPr>
          <w:sz w:val="18"/>
          <w:szCs w:val="18"/>
        </w:rPr>
        <w:t>) break;</w:t>
      </w:r>
    </w:p>
    <w:p w14:paraId="5E3C85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30                             else pool-&gt;</w:t>
      </w:r>
      <w:proofErr w:type="spellStart"/>
      <w:proofErr w:type="gramStart"/>
      <w:r w:rsidRPr="003528E8">
        <w:rPr>
          <w:sz w:val="18"/>
          <w:szCs w:val="18"/>
        </w:rPr>
        <w:t>cond.wait</w:t>
      </w:r>
      <w:proofErr w:type="spellEnd"/>
      <w:proofErr w:type="gramEnd"/>
      <w:r w:rsidRPr="003528E8">
        <w:rPr>
          <w:sz w:val="18"/>
          <w:szCs w:val="18"/>
        </w:rPr>
        <w:t>(locker);</w:t>
      </w:r>
    </w:p>
    <w:p w14:paraId="52CA3F6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3EE7A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             </w:t>
      </w:r>
      <w:proofErr w:type="gramStart"/>
      <w:r w:rsidRPr="003528E8">
        <w:rPr>
          <w:sz w:val="18"/>
          <w:szCs w:val="18"/>
        </w:rPr>
        <w:t xml:space="preserve">  }).detach</w:t>
      </w:r>
      <w:proofErr w:type="gramEnd"/>
      <w:r w:rsidRPr="003528E8">
        <w:rPr>
          <w:sz w:val="18"/>
          <w:szCs w:val="18"/>
        </w:rPr>
        <w:t>();</w:t>
      </w:r>
    </w:p>
    <w:p w14:paraId="5EE804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</w:t>
      </w:r>
      <w:r w:rsidRPr="003528E8">
        <w:rPr>
          <w:sz w:val="18"/>
          <w:szCs w:val="18"/>
        </w:rPr>
        <w:t xml:space="preserve">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5EF1F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1A0788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</w:t>
      </w:r>
    </w:p>
    <w:p w14:paraId="443CFD6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</w:t>
      </w:r>
      <w:proofErr w:type="spellStart"/>
      <w:proofErr w:type="gram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= default;</w:t>
      </w:r>
    </w:p>
    <w:p w14:paraId="72D340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</w:t>
      </w:r>
    </w:p>
    <w:p w14:paraId="2D67CC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  </w:t>
      </w:r>
      <w:proofErr w:type="spellStart"/>
      <w:proofErr w:type="gram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>&amp;&amp;) = default;</w:t>
      </w:r>
    </w:p>
    <w:p w14:paraId="0227F5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</w:t>
      </w:r>
    </w:p>
    <w:p w14:paraId="5214C2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40         ~</w:t>
      </w:r>
      <w:proofErr w:type="spellStart"/>
      <w:proofErr w:type="gram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{</w:t>
      </w:r>
    </w:p>
    <w:p w14:paraId="0184EEA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41             if(</w:t>
      </w:r>
      <w:proofErr w:type="spellStart"/>
      <w:r w:rsidRPr="003528E8">
        <w:rPr>
          <w:sz w:val="18"/>
          <w:szCs w:val="18"/>
        </w:rPr>
        <w:t>static_cast</w:t>
      </w:r>
      <w:proofErr w:type="spellEnd"/>
      <w:r w:rsidRPr="003528E8">
        <w:rPr>
          <w:sz w:val="18"/>
          <w:szCs w:val="18"/>
        </w:rPr>
        <w:t>&lt;bool&gt;(pool_)) {</w:t>
      </w:r>
    </w:p>
    <w:p w14:paraId="63C487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   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0589B6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 </w:t>
      </w:r>
      <w:r w:rsidRPr="003528E8">
        <w:rPr>
          <w:sz w:val="18"/>
          <w:szCs w:val="18"/>
        </w:rPr>
        <w:t xml:space="preserve">  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&lt;std::mutex&gt; locker(pool_-&gt;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);</w:t>
      </w:r>
    </w:p>
    <w:p w14:paraId="0F2E2F2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44                     pool_-&gt;</w:t>
      </w:r>
      <w:proofErr w:type="spellStart"/>
      <w:r w:rsidRPr="003528E8">
        <w:rPr>
          <w:sz w:val="18"/>
          <w:szCs w:val="18"/>
        </w:rPr>
        <w:t>isClosed</w:t>
      </w:r>
      <w:proofErr w:type="spellEnd"/>
      <w:r w:rsidRPr="003528E8">
        <w:rPr>
          <w:sz w:val="18"/>
          <w:szCs w:val="18"/>
        </w:rPr>
        <w:t xml:space="preserve"> = true;</w:t>
      </w:r>
    </w:p>
    <w:p w14:paraId="79D28C8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D670A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46                 pool_-&gt;</w:t>
      </w:r>
      <w:proofErr w:type="spellStart"/>
      <w:proofErr w:type="gramStart"/>
      <w:r w:rsidRPr="003528E8">
        <w:rPr>
          <w:sz w:val="18"/>
          <w:szCs w:val="18"/>
        </w:rPr>
        <w:t>cond.notify</w:t>
      </w:r>
      <w:proofErr w:type="gramEnd"/>
      <w:r w:rsidRPr="003528E8">
        <w:rPr>
          <w:sz w:val="18"/>
          <w:szCs w:val="18"/>
        </w:rPr>
        <w:t>_all</w:t>
      </w:r>
      <w:proofErr w:type="spellEnd"/>
      <w:r w:rsidRPr="003528E8">
        <w:rPr>
          <w:sz w:val="18"/>
          <w:szCs w:val="18"/>
        </w:rPr>
        <w:t>();</w:t>
      </w:r>
    </w:p>
    <w:p w14:paraId="1511D96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8CD37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3C7CA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</w:t>
      </w:r>
    </w:p>
    <w:p w14:paraId="42B4F80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    </w:t>
      </w:r>
      <w:proofErr w:type="gramStart"/>
      <w:r w:rsidRPr="003528E8">
        <w:rPr>
          <w:sz w:val="18"/>
          <w:szCs w:val="18"/>
        </w:rPr>
        <w:t>template</w:t>
      </w:r>
      <w:proofErr w:type="gramEnd"/>
      <w:r w:rsidRPr="003528E8">
        <w:rPr>
          <w:sz w:val="18"/>
          <w:szCs w:val="18"/>
        </w:rPr>
        <w:t>&lt;class F&gt;</w:t>
      </w:r>
    </w:p>
    <w:p w14:paraId="339AE1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 </w:t>
      </w:r>
      <w:r w:rsidRPr="003528E8">
        <w:rPr>
          <w:sz w:val="18"/>
          <w:szCs w:val="18"/>
        </w:rPr>
        <w:t xml:space="preserve">   void </w:t>
      </w:r>
      <w:proofErr w:type="spellStart"/>
      <w:proofErr w:type="gramStart"/>
      <w:r w:rsidRPr="003528E8">
        <w:rPr>
          <w:sz w:val="18"/>
          <w:szCs w:val="18"/>
        </w:rPr>
        <w:t>AddTask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F&amp;&amp; task) {</w:t>
      </w:r>
    </w:p>
    <w:p w14:paraId="57C4333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1CEE29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lock_guard</w:t>
      </w:r>
      <w:proofErr w:type="spellEnd"/>
      <w:r w:rsidRPr="003528E8">
        <w:rPr>
          <w:sz w:val="18"/>
          <w:szCs w:val="18"/>
        </w:rPr>
        <w:t>&lt;std::mutex&gt; locker(pool_-&gt;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);</w:t>
      </w:r>
    </w:p>
    <w:p w14:paraId="77C4003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54                 pool_-&gt;</w:t>
      </w:r>
      <w:proofErr w:type="spellStart"/>
      <w:proofErr w:type="gramStart"/>
      <w:r w:rsidRPr="003528E8">
        <w:rPr>
          <w:sz w:val="18"/>
          <w:szCs w:val="18"/>
        </w:rPr>
        <w:t>tasks.emplace</w:t>
      </w:r>
      <w:proofErr w:type="spellEnd"/>
      <w:proofErr w:type="gramEnd"/>
      <w:r w:rsidRPr="003528E8">
        <w:rPr>
          <w:sz w:val="18"/>
          <w:szCs w:val="18"/>
        </w:rPr>
        <w:t>(std::forward&lt;F&gt;(task));</w:t>
      </w:r>
    </w:p>
    <w:p w14:paraId="35482B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CA83DB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56             pool_-&gt;</w:t>
      </w:r>
      <w:proofErr w:type="spellStart"/>
      <w:proofErr w:type="gramStart"/>
      <w:r w:rsidRPr="003528E8">
        <w:rPr>
          <w:sz w:val="18"/>
          <w:szCs w:val="18"/>
        </w:rPr>
        <w:t>cond.notify</w:t>
      </w:r>
      <w:proofErr w:type="gramEnd"/>
      <w:r w:rsidRPr="003528E8">
        <w:rPr>
          <w:sz w:val="18"/>
          <w:szCs w:val="18"/>
        </w:rPr>
        <w:t>_one</w:t>
      </w:r>
      <w:proofErr w:type="spellEnd"/>
      <w:r w:rsidRPr="003528E8">
        <w:rPr>
          <w:sz w:val="18"/>
          <w:szCs w:val="18"/>
        </w:rPr>
        <w:t>();</w:t>
      </w:r>
    </w:p>
    <w:p w14:paraId="4D5414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D952B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58</w:t>
      </w:r>
      <w:r w:rsidRPr="003528E8">
        <w:rPr>
          <w:sz w:val="18"/>
          <w:szCs w:val="18"/>
        </w:rPr>
        <w:t xml:space="preserve">     </w:t>
      </w:r>
    </w:p>
    <w:p w14:paraId="4EC019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3A9831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60         struct Pool {</w:t>
      </w:r>
    </w:p>
    <w:p w14:paraId="7BAD56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mutex </w:t>
      </w:r>
      <w:proofErr w:type="spellStart"/>
      <w:r w:rsidRPr="003528E8">
        <w:rPr>
          <w:sz w:val="18"/>
          <w:szCs w:val="18"/>
        </w:rPr>
        <w:t>mtx</w:t>
      </w:r>
      <w:proofErr w:type="spellEnd"/>
      <w:r w:rsidRPr="003528E8">
        <w:rPr>
          <w:sz w:val="18"/>
          <w:szCs w:val="18"/>
        </w:rPr>
        <w:t>;</w:t>
      </w:r>
    </w:p>
    <w:p w14:paraId="43DF2AC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condition_variable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cond</w:t>
      </w:r>
      <w:proofErr w:type="spellEnd"/>
      <w:r w:rsidRPr="003528E8">
        <w:rPr>
          <w:sz w:val="18"/>
          <w:szCs w:val="18"/>
        </w:rPr>
        <w:t>;</w:t>
      </w:r>
    </w:p>
    <w:p w14:paraId="63790B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        bool </w:t>
      </w:r>
      <w:proofErr w:type="spellStart"/>
      <w:r w:rsidRPr="003528E8">
        <w:rPr>
          <w:sz w:val="18"/>
          <w:szCs w:val="18"/>
        </w:rPr>
        <w:t>isClosed</w:t>
      </w:r>
      <w:proofErr w:type="spellEnd"/>
      <w:r w:rsidRPr="003528E8">
        <w:rPr>
          <w:sz w:val="18"/>
          <w:szCs w:val="18"/>
        </w:rPr>
        <w:t>;</w:t>
      </w:r>
    </w:p>
    <w:p w14:paraId="35B56D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queue&lt;std::function&lt;void()&gt;&gt; tasks;</w:t>
      </w:r>
    </w:p>
    <w:p w14:paraId="0C39F0E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25DCA15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shared_ptr</w:t>
      </w:r>
      <w:proofErr w:type="spellEnd"/>
      <w:r w:rsidRPr="003528E8">
        <w:rPr>
          <w:sz w:val="18"/>
          <w:szCs w:val="18"/>
        </w:rPr>
        <w:t>&lt;Pool&gt; pool_;</w:t>
      </w:r>
    </w:p>
    <w:p w14:paraId="1C26805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0C174FF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</w:t>
      </w:r>
    </w:p>
    <w:p w14:paraId="7564A5C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</w:t>
      </w:r>
    </w:p>
    <w:p w14:paraId="3139A43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70     #endif //THREADPOOL_H</w:t>
      </w:r>
    </w:p>
    <w:p w14:paraId="0B5D4D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readme.md</w:t>
      </w:r>
    </w:p>
    <w:p w14:paraId="15640C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0     readme</w:t>
      </w:r>
    </w:p>
    <w:p w14:paraId="3A3DA8F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server\epoller.cpp</w:t>
      </w:r>
    </w:p>
    <w:p w14:paraId="6A87A6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7107B0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4F13E4A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2020-06-19</w:t>
      </w:r>
    </w:p>
    <w:p w14:paraId="4938AC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1E4504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      */</w:t>
      </w:r>
    </w:p>
    <w:p w14:paraId="58CD36D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     </w:t>
      </w:r>
    </w:p>
    <w:p w14:paraId="53BCF1B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#include "</w:t>
      </w:r>
      <w:proofErr w:type="spellStart"/>
      <w:r w:rsidRPr="003528E8">
        <w:rPr>
          <w:sz w:val="18"/>
          <w:szCs w:val="18"/>
        </w:rPr>
        <w:t>epoller.h</w:t>
      </w:r>
      <w:proofErr w:type="spellEnd"/>
      <w:r w:rsidRPr="003528E8">
        <w:rPr>
          <w:sz w:val="18"/>
          <w:szCs w:val="18"/>
        </w:rPr>
        <w:t>"</w:t>
      </w:r>
    </w:p>
    <w:p w14:paraId="129150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6BDB237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 xml:space="preserve">(int </w:t>
      </w:r>
      <w:proofErr w:type="spellStart"/>
      <w:r w:rsidRPr="003528E8">
        <w:rPr>
          <w:sz w:val="18"/>
          <w:szCs w:val="18"/>
        </w:rPr>
        <w:t>maxEvent</w:t>
      </w:r>
      <w:proofErr w:type="spellEnd"/>
      <w:r w:rsidRPr="003528E8">
        <w:rPr>
          <w:sz w:val="18"/>
          <w:szCs w:val="18"/>
        </w:rPr>
        <w:t>):</w:t>
      </w:r>
      <w:proofErr w:type="spellStart"/>
      <w:r w:rsidRPr="003528E8">
        <w:rPr>
          <w:sz w:val="18"/>
          <w:szCs w:val="18"/>
        </w:rPr>
        <w:t>epollFd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epoll_create</w:t>
      </w:r>
      <w:proofErr w:type="spellEnd"/>
      <w:r w:rsidRPr="003528E8">
        <w:rPr>
          <w:sz w:val="18"/>
          <w:szCs w:val="18"/>
        </w:rPr>
        <w:t>(512)), events_(</w:t>
      </w:r>
      <w:proofErr w:type="spellStart"/>
      <w:r w:rsidRPr="003528E8">
        <w:rPr>
          <w:sz w:val="18"/>
          <w:szCs w:val="18"/>
        </w:rPr>
        <w:t>maxEvent</w:t>
      </w:r>
      <w:proofErr w:type="spellEnd"/>
      <w:r w:rsidRPr="003528E8">
        <w:rPr>
          <w:sz w:val="18"/>
          <w:szCs w:val="18"/>
        </w:rPr>
        <w:t>){</w:t>
      </w:r>
    </w:p>
    <w:p w14:paraId="50ED488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epollFd</w:t>
      </w:r>
      <w:proofErr w:type="spellEnd"/>
      <w:r w:rsidRPr="003528E8">
        <w:rPr>
          <w:sz w:val="18"/>
          <w:szCs w:val="18"/>
        </w:rPr>
        <w:t xml:space="preserve">_ &gt;= 0 &amp;&amp; </w:t>
      </w:r>
      <w:proofErr w:type="spellStart"/>
      <w:r w:rsidRPr="003528E8">
        <w:rPr>
          <w:sz w:val="18"/>
          <w:szCs w:val="18"/>
        </w:rPr>
        <w:t>events_.size</w:t>
      </w:r>
      <w:proofErr w:type="spellEnd"/>
      <w:r w:rsidRPr="003528E8">
        <w:rPr>
          <w:sz w:val="18"/>
          <w:szCs w:val="18"/>
        </w:rPr>
        <w:t>() &gt; 0);</w:t>
      </w:r>
    </w:p>
    <w:p w14:paraId="3A034B7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B72DC7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  </w:t>
      </w:r>
    </w:p>
    <w:p w14:paraId="7080789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~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() {</w:t>
      </w:r>
    </w:p>
    <w:p w14:paraId="0B9F8E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   </w:t>
      </w:r>
      <w:proofErr w:type="gramStart"/>
      <w:r w:rsidRPr="003528E8">
        <w:rPr>
          <w:sz w:val="18"/>
          <w:szCs w:val="18"/>
        </w:rPr>
        <w:t>close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epol</w:t>
      </w:r>
      <w:r w:rsidRPr="003528E8">
        <w:rPr>
          <w:sz w:val="18"/>
          <w:szCs w:val="18"/>
        </w:rPr>
        <w:t>lFd</w:t>
      </w:r>
      <w:proofErr w:type="spellEnd"/>
      <w:r w:rsidRPr="003528E8">
        <w:rPr>
          <w:sz w:val="18"/>
          <w:szCs w:val="18"/>
        </w:rPr>
        <w:t>_);</w:t>
      </w:r>
    </w:p>
    <w:p w14:paraId="0332527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C91F5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</w:t>
      </w:r>
    </w:p>
    <w:p w14:paraId="4680FC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bool 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AddFd</w:t>
      </w:r>
      <w:proofErr w:type="spellEnd"/>
      <w:r w:rsidRPr="003528E8">
        <w:rPr>
          <w:sz w:val="18"/>
          <w:szCs w:val="18"/>
        </w:rPr>
        <w:t xml:space="preserve">(int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uint32_t events) {</w:t>
      </w:r>
    </w:p>
    <w:p w14:paraId="5D613B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&lt; 0) return false;</w:t>
      </w:r>
    </w:p>
    <w:p w14:paraId="7625ACF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    </w:t>
      </w:r>
      <w:proofErr w:type="spellStart"/>
      <w:r w:rsidRPr="003528E8">
        <w:rPr>
          <w:sz w:val="18"/>
          <w:szCs w:val="18"/>
        </w:rPr>
        <w:t>epoll_event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ev</w:t>
      </w:r>
      <w:proofErr w:type="spellEnd"/>
      <w:r w:rsidRPr="003528E8">
        <w:rPr>
          <w:sz w:val="18"/>
          <w:szCs w:val="18"/>
        </w:rPr>
        <w:t xml:space="preserve"> = {0};</w:t>
      </w:r>
    </w:p>
    <w:p w14:paraId="1E6A3D8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    </w:t>
      </w:r>
      <w:proofErr w:type="spellStart"/>
      <w:r w:rsidRPr="003528E8">
        <w:rPr>
          <w:sz w:val="18"/>
          <w:szCs w:val="18"/>
        </w:rPr>
        <w:t>ev.</w:t>
      </w:r>
      <w:proofErr w:type="gramStart"/>
      <w:r w:rsidRPr="003528E8">
        <w:rPr>
          <w:sz w:val="18"/>
          <w:szCs w:val="18"/>
        </w:rPr>
        <w:t>data.fd</w:t>
      </w:r>
      <w:proofErr w:type="spellEnd"/>
      <w:proofErr w:type="gram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;</w:t>
      </w:r>
    </w:p>
    <w:p w14:paraId="6CC63E6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    </w:t>
      </w:r>
      <w:proofErr w:type="spellStart"/>
      <w:proofErr w:type="gramStart"/>
      <w:r w:rsidRPr="003528E8">
        <w:rPr>
          <w:sz w:val="18"/>
          <w:szCs w:val="18"/>
        </w:rPr>
        <w:t>ev.events</w:t>
      </w:r>
      <w:proofErr w:type="spellEnd"/>
      <w:proofErr w:type="gramEnd"/>
      <w:r w:rsidRPr="003528E8">
        <w:rPr>
          <w:sz w:val="18"/>
          <w:szCs w:val="18"/>
        </w:rPr>
        <w:t xml:space="preserve"> = events;</w:t>
      </w:r>
    </w:p>
    <w:p w14:paraId="0C53D1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return 0 == </w:t>
      </w:r>
      <w:proofErr w:type="spellStart"/>
      <w:r w:rsidRPr="003528E8">
        <w:rPr>
          <w:sz w:val="18"/>
          <w:szCs w:val="18"/>
        </w:rPr>
        <w:t>epoll_</w:t>
      </w:r>
      <w:proofErr w:type="gramStart"/>
      <w:r w:rsidRPr="003528E8">
        <w:rPr>
          <w:sz w:val="18"/>
          <w:szCs w:val="18"/>
        </w:rPr>
        <w:t>ctl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epollFd</w:t>
      </w:r>
      <w:proofErr w:type="spellEnd"/>
      <w:r w:rsidRPr="003528E8">
        <w:rPr>
          <w:sz w:val="18"/>
          <w:szCs w:val="18"/>
        </w:rPr>
        <w:t>_,</w:t>
      </w:r>
      <w:r w:rsidRPr="003528E8">
        <w:rPr>
          <w:sz w:val="18"/>
          <w:szCs w:val="18"/>
        </w:rPr>
        <w:t xml:space="preserve"> EPOLL_CTL_ADD,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&amp;</w:t>
      </w:r>
      <w:proofErr w:type="spellStart"/>
      <w:r w:rsidRPr="003528E8">
        <w:rPr>
          <w:sz w:val="18"/>
          <w:szCs w:val="18"/>
        </w:rPr>
        <w:t>ev</w:t>
      </w:r>
      <w:proofErr w:type="spellEnd"/>
      <w:r w:rsidRPr="003528E8">
        <w:rPr>
          <w:sz w:val="18"/>
          <w:szCs w:val="18"/>
        </w:rPr>
        <w:t>);</w:t>
      </w:r>
    </w:p>
    <w:p w14:paraId="06A37E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92BAD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</w:t>
      </w:r>
    </w:p>
    <w:p w14:paraId="2BAEF9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bool 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ModFd</w:t>
      </w:r>
      <w:proofErr w:type="spellEnd"/>
      <w:r w:rsidRPr="003528E8">
        <w:rPr>
          <w:sz w:val="18"/>
          <w:szCs w:val="18"/>
        </w:rPr>
        <w:t xml:space="preserve">(int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uint32_t events) {</w:t>
      </w:r>
    </w:p>
    <w:p w14:paraId="72B7004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&lt; 0) return false;</w:t>
      </w:r>
    </w:p>
    <w:p w14:paraId="719224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</w:t>
      </w:r>
      <w:proofErr w:type="spellStart"/>
      <w:r w:rsidRPr="003528E8">
        <w:rPr>
          <w:sz w:val="18"/>
          <w:szCs w:val="18"/>
        </w:rPr>
        <w:t>epoll_event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ev</w:t>
      </w:r>
      <w:proofErr w:type="spellEnd"/>
      <w:r w:rsidRPr="003528E8">
        <w:rPr>
          <w:sz w:val="18"/>
          <w:szCs w:val="18"/>
        </w:rPr>
        <w:t xml:space="preserve"> = {0};</w:t>
      </w:r>
    </w:p>
    <w:p w14:paraId="0E939B3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  </w:t>
      </w:r>
      <w:proofErr w:type="spellStart"/>
      <w:r w:rsidRPr="003528E8">
        <w:rPr>
          <w:sz w:val="18"/>
          <w:szCs w:val="18"/>
        </w:rPr>
        <w:t>ev.</w:t>
      </w:r>
      <w:proofErr w:type="gramStart"/>
      <w:r w:rsidRPr="003528E8">
        <w:rPr>
          <w:sz w:val="18"/>
          <w:szCs w:val="18"/>
        </w:rPr>
        <w:t>data.fd</w:t>
      </w:r>
      <w:proofErr w:type="spellEnd"/>
      <w:proofErr w:type="gram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;</w:t>
      </w:r>
    </w:p>
    <w:p w14:paraId="4FB744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</w:t>
      </w:r>
      <w:proofErr w:type="spellStart"/>
      <w:proofErr w:type="gramStart"/>
      <w:r w:rsidRPr="003528E8">
        <w:rPr>
          <w:sz w:val="18"/>
          <w:szCs w:val="18"/>
        </w:rPr>
        <w:t>ev.events</w:t>
      </w:r>
      <w:proofErr w:type="spellEnd"/>
      <w:proofErr w:type="gramEnd"/>
      <w:r w:rsidRPr="003528E8">
        <w:rPr>
          <w:sz w:val="18"/>
          <w:szCs w:val="18"/>
        </w:rPr>
        <w:t xml:space="preserve"> = events;</w:t>
      </w:r>
    </w:p>
    <w:p w14:paraId="44DB58A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return 0 == </w:t>
      </w:r>
      <w:proofErr w:type="spellStart"/>
      <w:r w:rsidRPr="003528E8">
        <w:rPr>
          <w:sz w:val="18"/>
          <w:szCs w:val="18"/>
        </w:rPr>
        <w:t>epoll_</w:t>
      </w:r>
      <w:proofErr w:type="gramStart"/>
      <w:r w:rsidRPr="003528E8">
        <w:rPr>
          <w:sz w:val="18"/>
          <w:szCs w:val="18"/>
        </w:rPr>
        <w:t>ctl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epollFd</w:t>
      </w:r>
      <w:proofErr w:type="spellEnd"/>
      <w:r w:rsidRPr="003528E8">
        <w:rPr>
          <w:sz w:val="18"/>
          <w:szCs w:val="18"/>
        </w:rPr>
        <w:t xml:space="preserve">_, EPOLL_CTL_MOD,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&amp;</w:t>
      </w:r>
      <w:proofErr w:type="spellStart"/>
      <w:r w:rsidRPr="003528E8">
        <w:rPr>
          <w:sz w:val="18"/>
          <w:szCs w:val="18"/>
        </w:rPr>
        <w:t>ev</w:t>
      </w:r>
      <w:proofErr w:type="spellEnd"/>
      <w:r w:rsidRPr="003528E8">
        <w:rPr>
          <w:sz w:val="18"/>
          <w:szCs w:val="18"/>
        </w:rPr>
        <w:t>);</w:t>
      </w:r>
    </w:p>
    <w:p w14:paraId="2DE455A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BB7E6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</w:t>
      </w:r>
    </w:p>
    <w:p w14:paraId="491A4FD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bool 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DelFd</w:t>
      </w:r>
      <w:proofErr w:type="spellEnd"/>
      <w:r w:rsidRPr="003528E8">
        <w:rPr>
          <w:sz w:val="18"/>
          <w:szCs w:val="18"/>
        </w:rPr>
        <w:t xml:space="preserve">(int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 {</w:t>
      </w:r>
    </w:p>
    <w:p w14:paraId="117604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&lt; 0) return false;</w:t>
      </w:r>
    </w:p>
    <w:p w14:paraId="77887C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   </w:t>
      </w:r>
      <w:proofErr w:type="spellStart"/>
      <w:r w:rsidRPr="003528E8">
        <w:rPr>
          <w:sz w:val="18"/>
          <w:szCs w:val="18"/>
        </w:rPr>
        <w:t>epoll_event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ev</w:t>
      </w:r>
      <w:proofErr w:type="spellEnd"/>
      <w:r w:rsidRPr="003528E8">
        <w:rPr>
          <w:sz w:val="18"/>
          <w:szCs w:val="18"/>
        </w:rPr>
        <w:t xml:space="preserve"> = {0};</w:t>
      </w:r>
    </w:p>
    <w:p w14:paraId="4A1F8A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return 0 == </w:t>
      </w:r>
      <w:proofErr w:type="spellStart"/>
      <w:r w:rsidRPr="003528E8">
        <w:rPr>
          <w:sz w:val="18"/>
          <w:szCs w:val="18"/>
        </w:rPr>
        <w:t>epoll_</w:t>
      </w:r>
      <w:proofErr w:type="gramStart"/>
      <w:r w:rsidRPr="003528E8">
        <w:rPr>
          <w:sz w:val="18"/>
          <w:szCs w:val="18"/>
        </w:rPr>
        <w:t>ctl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epollFd</w:t>
      </w:r>
      <w:proofErr w:type="spellEnd"/>
      <w:r w:rsidRPr="003528E8">
        <w:rPr>
          <w:sz w:val="18"/>
          <w:szCs w:val="18"/>
        </w:rPr>
        <w:t xml:space="preserve">_, EPOLL_CTL_DEL,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&amp;</w:t>
      </w:r>
      <w:proofErr w:type="spellStart"/>
      <w:r w:rsidRPr="003528E8">
        <w:rPr>
          <w:sz w:val="18"/>
          <w:szCs w:val="18"/>
        </w:rPr>
        <w:t>ev</w:t>
      </w:r>
      <w:proofErr w:type="spellEnd"/>
      <w:r w:rsidRPr="003528E8">
        <w:rPr>
          <w:sz w:val="18"/>
          <w:szCs w:val="18"/>
        </w:rPr>
        <w:t>);</w:t>
      </w:r>
    </w:p>
    <w:p w14:paraId="37193F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E9CAA5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</w:t>
      </w:r>
    </w:p>
    <w:p w14:paraId="3B3F532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int 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 xml:space="preserve">Wait(int 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>) {</w:t>
      </w:r>
    </w:p>
    <w:p w14:paraId="0766A6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return </w:t>
      </w:r>
      <w:proofErr w:type="spellStart"/>
      <w:r w:rsidRPr="003528E8">
        <w:rPr>
          <w:sz w:val="18"/>
          <w:szCs w:val="18"/>
        </w:rPr>
        <w:t>epoll_</w:t>
      </w:r>
      <w:proofErr w:type="gramStart"/>
      <w:r w:rsidRPr="003528E8">
        <w:rPr>
          <w:sz w:val="18"/>
          <w:szCs w:val="18"/>
        </w:rPr>
        <w:t>wait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epollFd</w:t>
      </w:r>
      <w:proofErr w:type="spellEnd"/>
      <w:r w:rsidRPr="003528E8">
        <w:rPr>
          <w:sz w:val="18"/>
          <w:szCs w:val="18"/>
        </w:rPr>
        <w:t xml:space="preserve">_, &amp;events_[0], </w:t>
      </w:r>
      <w:proofErr w:type="spellStart"/>
      <w:r w:rsidRPr="003528E8">
        <w:rPr>
          <w:sz w:val="18"/>
          <w:szCs w:val="18"/>
        </w:rPr>
        <w:t>static_cast</w:t>
      </w:r>
      <w:proofErr w:type="spellEnd"/>
      <w:r w:rsidRPr="003528E8">
        <w:rPr>
          <w:sz w:val="18"/>
          <w:szCs w:val="18"/>
        </w:rPr>
        <w:t>&lt;int&gt;(</w:t>
      </w:r>
      <w:proofErr w:type="spellStart"/>
      <w:r w:rsidRPr="003528E8">
        <w:rPr>
          <w:sz w:val="18"/>
          <w:szCs w:val="18"/>
        </w:rPr>
        <w:t>events_.size</w:t>
      </w:r>
      <w:proofErr w:type="spellEnd"/>
      <w:r w:rsidRPr="003528E8">
        <w:rPr>
          <w:sz w:val="18"/>
          <w:szCs w:val="18"/>
        </w:rPr>
        <w:t xml:space="preserve">()), 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>);</w:t>
      </w:r>
    </w:p>
    <w:p w14:paraId="07FE71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752883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</w:t>
      </w:r>
    </w:p>
    <w:p w14:paraId="443F839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int 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GetEventFd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 const {</w:t>
      </w:r>
    </w:p>
    <w:p w14:paraId="53A8E0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 </w:t>
      </w:r>
      <w:proofErr w:type="spellStart"/>
      <w:r w:rsidRPr="003528E8">
        <w:rPr>
          <w:sz w:val="18"/>
          <w:szCs w:val="18"/>
        </w:rPr>
        <w:t>events_.size</w:t>
      </w:r>
      <w:proofErr w:type="spellEnd"/>
      <w:r w:rsidRPr="003528E8">
        <w:rPr>
          <w:sz w:val="18"/>
          <w:szCs w:val="18"/>
        </w:rPr>
        <w:t xml:space="preserve">() &amp;&amp;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&gt;= 0);</w:t>
      </w:r>
    </w:p>
    <w:p w14:paraId="10B0A6C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44         return events_[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].</w:t>
      </w:r>
      <w:proofErr w:type="spellStart"/>
      <w:proofErr w:type="gramStart"/>
      <w:r w:rsidRPr="003528E8">
        <w:rPr>
          <w:sz w:val="18"/>
          <w:szCs w:val="18"/>
        </w:rPr>
        <w:t>data.fd</w:t>
      </w:r>
      <w:proofErr w:type="spellEnd"/>
      <w:proofErr w:type="gramEnd"/>
      <w:r w:rsidRPr="003528E8">
        <w:rPr>
          <w:sz w:val="18"/>
          <w:szCs w:val="18"/>
        </w:rPr>
        <w:t>;</w:t>
      </w:r>
    </w:p>
    <w:p w14:paraId="63FB403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8DA631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</w:t>
      </w:r>
    </w:p>
    <w:p w14:paraId="2D18CB5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uint32_t 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GetEvents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 const {</w:t>
      </w:r>
    </w:p>
    <w:p w14:paraId="2B3D9B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 </w:t>
      </w:r>
      <w:proofErr w:type="spellStart"/>
      <w:r w:rsidRPr="003528E8">
        <w:rPr>
          <w:sz w:val="18"/>
          <w:szCs w:val="18"/>
        </w:rPr>
        <w:t>events_.size</w:t>
      </w:r>
      <w:proofErr w:type="spellEnd"/>
      <w:r w:rsidRPr="003528E8">
        <w:rPr>
          <w:sz w:val="18"/>
          <w:szCs w:val="18"/>
        </w:rPr>
        <w:t xml:space="preserve">() &amp;&amp;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&gt;= 0);</w:t>
      </w:r>
    </w:p>
    <w:p w14:paraId="7590CC7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49         return events_[</w:t>
      </w:r>
      <w:proofErr w:type="spellStart"/>
      <w:r w:rsidRPr="003528E8">
        <w:rPr>
          <w:sz w:val="18"/>
          <w:szCs w:val="18"/>
        </w:rPr>
        <w:t>i</w:t>
      </w:r>
      <w:proofErr w:type="spellEnd"/>
      <w:proofErr w:type="gramStart"/>
      <w:r w:rsidRPr="003528E8">
        <w:rPr>
          <w:sz w:val="18"/>
          <w:szCs w:val="18"/>
        </w:rPr>
        <w:t>].events</w:t>
      </w:r>
      <w:proofErr w:type="gramEnd"/>
      <w:r w:rsidRPr="003528E8">
        <w:rPr>
          <w:sz w:val="18"/>
          <w:szCs w:val="18"/>
        </w:rPr>
        <w:t>;</w:t>
      </w:r>
    </w:p>
    <w:p w14:paraId="4F00DC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F04E60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server\</w:t>
      </w:r>
      <w:proofErr w:type="spellStart"/>
      <w:r w:rsidRPr="003528E8">
        <w:rPr>
          <w:sz w:val="18"/>
          <w:szCs w:val="18"/>
        </w:rPr>
        <w:t>epoller.h</w:t>
      </w:r>
      <w:proofErr w:type="spellEnd"/>
    </w:p>
    <w:p w14:paraId="29FAA32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0 </w:t>
      </w:r>
      <w:r w:rsidRPr="003528E8">
        <w:rPr>
          <w:sz w:val="18"/>
          <w:szCs w:val="18"/>
        </w:rPr>
        <w:t xml:space="preserve">    /*</w:t>
      </w:r>
    </w:p>
    <w:p w14:paraId="0F527AA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6A38C7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2020-06-15</w:t>
      </w:r>
    </w:p>
    <w:p w14:paraId="1F5D14E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3      * @copyleft Apache 2.0</w:t>
      </w:r>
    </w:p>
    <w:p w14:paraId="50F762D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3D96CCA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EPOLLER_H</w:t>
      </w:r>
    </w:p>
    <w:p w14:paraId="5D3635F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#define EPOLLER_H</w:t>
      </w:r>
    </w:p>
    <w:p w14:paraId="03C195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34990B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&lt;sys/</w:t>
      </w:r>
      <w:proofErr w:type="spellStart"/>
      <w:r w:rsidRPr="003528E8">
        <w:rPr>
          <w:sz w:val="18"/>
          <w:szCs w:val="18"/>
        </w:rPr>
        <w:t>epoll.h</w:t>
      </w:r>
      <w:proofErr w:type="spellEnd"/>
      <w:r w:rsidRPr="003528E8">
        <w:rPr>
          <w:sz w:val="18"/>
          <w:szCs w:val="18"/>
        </w:rPr>
        <w:t>&gt; //</w:t>
      </w:r>
      <w:proofErr w:type="spellStart"/>
      <w:r w:rsidRPr="003528E8">
        <w:rPr>
          <w:sz w:val="18"/>
          <w:szCs w:val="18"/>
        </w:rPr>
        <w:t>epoll_</w:t>
      </w:r>
      <w:proofErr w:type="gramStart"/>
      <w:r w:rsidRPr="003528E8">
        <w:rPr>
          <w:sz w:val="18"/>
          <w:szCs w:val="18"/>
        </w:rPr>
        <w:t>ctl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</w:t>
      </w:r>
    </w:p>
    <w:p w14:paraId="6E4B05A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     #include &lt;</w:t>
      </w:r>
      <w:proofErr w:type="spellStart"/>
      <w:r w:rsidRPr="003528E8">
        <w:rPr>
          <w:sz w:val="18"/>
          <w:szCs w:val="18"/>
        </w:rPr>
        <w:t>fcntl.h</w:t>
      </w:r>
      <w:proofErr w:type="spellEnd"/>
      <w:proofErr w:type="gramStart"/>
      <w:r w:rsidRPr="003528E8">
        <w:rPr>
          <w:sz w:val="18"/>
          <w:szCs w:val="18"/>
        </w:rPr>
        <w:t>&gt;  /</w:t>
      </w:r>
      <w:proofErr w:type="gramEnd"/>
      <w:r w:rsidRPr="003528E8">
        <w:rPr>
          <w:sz w:val="18"/>
          <w:szCs w:val="18"/>
        </w:rPr>
        <w:t xml:space="preserve">/ </w:t>
      </w:r>
      <w:proofErr w:type="spellStart"/>
      <w:r w:rsidRPr="003528E8">
        <w:rPr>
          <w:sz w:val="18"/>
          <w:szCs w:val="18"/>
        </w:rPr>
        <w:t>fcntl</w:t>
      </w:r>
      <w:proofErr w:type="spellEnd"/>
      <w:r w:rsidRPr="003528E8">
        <w:rPr>
          <w:sz w:val="18"/>
          <w:szCs w:val="18"/>
        </w:rPr>
        <w:t>()</w:t>
      </w:r>
    </w:p>
    <w:p w14:paraId="4F2506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</w:t>
      </w:r>
      <w:proofErr w:type="spellStart"/>
      <w:r w:rsidRPr="003528E8">
        <w:rPr>
          <w:sz w:val="18"/>
          <w:szCs w:val="18"/>
        </w:rPr>
        <w:t>unistd.h</w:t>
      </w:r>
      <w:proofErr w:type="spellEnd"/>
      <w:r w:rsidRPr="003528E8">
        <w:rPr>
          <w:sz w:val="18"/>
          <w:szCs w:val="18"/>
        </w:rPr>
        <w:t xml:space="preserve">&gt; // </w:t>
      </w:r>
      <w:proofErr w:type="gramStart"/>
      <w:r w:rsidRPr="003528E8">
        <w:rPr>
          <w:sz w:val="18"/>
          <w:szCs w:val="18"/>
        </w:rPr>
        <w:t>close(</w:t>
      </w:r>
      <w:proofErr w:type="gramEnd"/>
      <w:r w:rsidRPr="003528E8">
        <w:rPr>
          <w:sz w:val="18"/>
          <w:szCs w:val="18"/>
        </w:rPr>
        <w:t>)</w:t>
      </w:r>
    </w:p>
    <w:p w14:paraId="5A84A6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</w:t>
      </w:r>
      <w:proofErr w:type="spellStart"/>
      <w:r w:rsidRPr="003528E8">
        <w:rPr>
          <w:sz w:val="18"/>
          <w:szCs w:val="18"/>
        </w:rPr>
        <w:t>assert.h</w:t>
      </w:r>
      <w:proofErr w:type="spellEnd"/>
      <w:r w:rsidRPr="003528E8">
        <w:rPr>
          <w:sz w:val="18"/>
          <w:szCs w:val="18"/>
        </w:rPr>
        <w:t xml:space="preserve">&gt; // </w:t>
      </w:r>
      <w:proofErr w:type="gramStart"/>
      <w:r w:rsidRPr="003528E8">
        <w:rPr>
          <w:sz w:val="18"/>
          <w:szCs w:val="18"/>
        </w:rPr>
        <w:t>close(</w:t>
      </w:r>
      <w:proofErr w:type="gramEnd"/>
      <w:r w:rsidRPr="003528E8">
        <w:rPr>
          <w:sz w:val="18"/>
          <w:szCs w:val="18"/>
        </w:rPr>
        <w:t>)</w:t>
      </w:r>
    </w:p>
    <w:p w14:paraId="2DFDC72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&lt;vector&gt;</w:t>
      </w:r>
    </w:p>
    <w:p w14:paraId="7BCDED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     #include &lt;</w:t>
      </w:r>
      <w:proofErr w:type="spellStart"/>
      <w:r w:rsidRPr="003528E8">
        <w:rPr>
          <w:sz w:val="18"/>
          <w:szCs w:val="18"/>
        </w:rPr>
        <w:t>errno.h</w:t>
      </w:r>
      <w:proofErr w:type="spellEnd"/>
      <w:r w:rsidRPr="003528E8">
        <w:rPr>
          <w:sz w:val="18"/>
          <w:szCs w:val="18"/>
        </w:rPr>
        <w:t>&gt;</w:t>
      </w:r>
    </w:p>
    <w:p w14:paraId="262B618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     </w:t>
      </w:r>
    </w:p>
    <w:p w14:paraId="69491F8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class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 xml:space="preserve"> {</w:t>
      </w:r>
    </w:p>
    <w:p w14:paraId="354B73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     public:</w:t>
      </w:r>
    </w:p>
    <w:p w14:paraId="2AA1BA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    explicit 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maxEvent</w:t>
      </w:r>
      <w:proofErr w:type="spellEnd"/>
      <w:r w:rsidRPr="003528E8">
        <w:rPr>
          <w:sz w:val="18"/>
          <w:szCs w:val="18"/>
        </w:rPr>
        <w:t xml:space="preserve"> = 1024);</w:t>
      </w:r>
    </w:p>
    <w:p w14:paraId="1987DCC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</w:t>
      </w:r>
    </w:p>
    <w:p w14:paraId="0C2CBE3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</w:t>
      </w:r>
      <w:r w:rsidRPr="003528E8">
        <w:rPr>
          <w:sz w:val="18"/>
          <w:szCs w:val="18"/>
        </w:rPr>
        <w:t xml:space="preserve">    ~</w:t>
      </w:r>
      <w:proofErr w:type="spellStart"/>
      <w:proofErr w:type="gram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2B8B1A1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</w:t>
      </w:r>
    </w:p>
    <w:p w14:paraId="12753F8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bool </w:t>
      </w:r>
      <w:proofErr w:type="spellStart"/>
      <w:proofErr w:type="gramStart"/>
      <w:r w:rsidRPr="003528E8">
        <w:rPr>
          <w:sz w:val="18"/>
          <w:szCs w:val="18"/>
        </w:rPr>
        <w:t>AddFd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uint32_t events);</w:t>
      </w:r>
    </w:p>
    <w:p w14:paraId="3712B6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</w:t>
      </w:r>
    </w:p>
    <w:p w14:paraId="63F4BB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   bool </w:t>
      </w:r>
      <w:proofErr w:type="spellStart"/>
      <w:proofErr w:type="gramStart"/>
      <w:r w:rsidRPr="003528E8">
        <w:rPr>
          <w:sz w:val="18"/>
          <w:szCs w:val="18"/>
        </w:rPr>
        <w:t>ModFd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uint32_t events);</w:t>
      </w:r>
    </w:p>
    <w:p w14:paraId="3EC6C0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</w:t>
      </w:r>
    </w:p>
    <w:p w14:paraId="69D5C2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bool </w:t>
      </w:r>
      <w:proofErr w:type="spellStart"/>
      <w:proofErr w:type="gramStart"/>
      <w:r w:rsidRPr="003528E8">
        <w:rPr>
          <w:sz w:val="18"/>
          <w:szCs w:val="18"/>
        </w:rPr>
        <w:t>DelFd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);</w:t>
      </w:r>
    </w:p>
    <w:p w14:paraId="488FD9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</w:t>
      </w:r>
    </w:p>
    <w:p w14:paraId="51A3C5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  int </w:t>
      </w:r>
      <w:proofErr w:type="gramStart"/>
      <w:r w:rsidRPr="003528E8">
        <w:rPr>
          <w:sz w:val="18"/>
          <w:szCs w:val="18"/>
        </w:rPr>
        <w:t>Wait(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 xml:space="preserve"> = -1);</w:t>
      </w:r>
    </w:p>
    <w:p w14:paraId="12E516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</w:t>
      </w:r>
    </w:p>
    <w:p w14:paraId="79A7E8E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int </w:t>
      </w:r>
      <w:proofErr w:type="spellStart"/>
      <w:proofErr w:type="gramStart"/>
      <w:r w:rsidRPr="003528E8">
        <w:rPr>
          <w:sz w:val="18"/>
          <w:szCs w:val="18"/>
        </w:rPr>
        <w:t>GetEven</w:t>
      </w:r>
      <w:r w:rsidRPr="003528E8">
        <w:rPr>
          <w:sz w:val="18"/>
          <w:szCs w:val="18"/>
        </w:rPr>
        <w:t>tFd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 const;</w:t>
      </w:r>
    </w:p>
    <w:p w14:paraId="399F7FA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</w:t>
      </w:r>
    </w:p>
    <w:p w14:paraId="36F0DB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uint32_t </w:t>
      </w:r>
      <w:proofErr w:type="spellStart"/>
      <w:proofErr w:type="gramStart"/>
      <w:r w:rsidRPr="003528E8">
        <w:rPr>
          <w:sz w:val="18"/>
          <w:szCs w:val="18"/>
        </w:rPr>
        <w:t>GetEvents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 const;</w:t>
      </w:r>
    </w:p>
    <w:p w14:paraId="5132A82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       </w:t>
      </w:r>
    </w:p>
    <w:p w14:paraId="1F6AE1A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626072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   int </w:t>
      </w:r>
      <w:proofErr w:type="spellStart"/>
      <w:r w:rsidRPr="003528E8">
        <w:rPr>
          <w:sz w:val="18"/>
          <w:szCs w:val="18"/>
        </w:rPr>
        <w:t>epollFd</w:t>
      </w:r>
      <w:proofErr w:type="spellEnd"/>
      <w:r w:rsidRPr="003528E8">
        <w:rPr>
          <w:sz w:val="18"/>
          <w:szCs w:val="18"/>
        </w:rPr>
        <w:t>_;</w:t>
      </w:r>
    </w:p>
    <w:p w14:paraId="290547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</w:t>
      </w:r>
    </w:p>
    <w:p w14:paraId="4A81AD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 xml:space="preserve">vector&lt;struct </w:t>
      </w:r>
      <w:proofErr w:type="spellStart"/>
      <w:r w:rsidRPr="003528E8">
        <w:rPr>
          <w:sz w:val="18"/>
          <w:szCs w:val="18"/>
        </w:rPr>
        <w:t>epoll_event</w:t>
      </w:r>
      <w:proofErr w:type="spellEnd"/>
      <w:r w:rsidRPr="003528E8">
        <w:rPr>
          <w:sz w:val="18"/>
          <w:szCs w:val="18"/>
        </w:rPr>
        <w:t xml:space="preserve">&gt; events_;    </w:t>
      </w:r>
    </w:p>
    <w:p w14:paraId="6BF3AE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7E75EDA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</w:t>
      </w:r>
    </w:p>
    <w:p w14:paraId="0D2BB3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#endif </w:t>
      </w:r>
      <w:r w:rsidRPr="003528E8">
        <w:rPr>
          <w:sz w:val="18"/>
          <w:szCs w:val="18"/>
        </w:rPr>
        <w:t>//EPOLLER_H</w:t>
      </w:r>
    </w:p>
    <w:p w14:paraId="60A2803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server\webserver.cpp</w:t>
      </w:r>
    </w:p>
    <w:p w14:paraId="551D6D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65098D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3A86BE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2020-06-17</w:t>
      </w:r>
    </w:p>
    <w:p w14:paraId="5E3780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125AC9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3FE31BE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     </w:t>
      </w:r>
    </w:p>
    <w:p w14:paraId="06B2651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#include "</w:t>
      </w:r>
      <w:proofErr w:type="spellStart"/>
      <w:r w:rsidRPr="003528E8">
        <w:rPr>
          <w:sz w:val="18"/>
          <w:szCs w:val="18"/>
        </w:rPr>
        <w:t>webserver.h</w:t>
      </w:r>
      <w:proofErr w:type="spellEnd"/>
      <w:r w:rsidRPr="003528E8">
        <w:rPr>
          <w:sz w:val="18"/>
          <w:szCs w:val="18"/>
        </w:rPr>
        <w:t>"</w:t>
      </w:r>
    </w:p>
    <w:p w14:paraId="04DD7DC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402EDAE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using namespace std;</w:t>
      </w:r>
    </w:p>
    <w:p w14:paraId="60910F8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</w:t>
      </w:r>
    </w:p>
    <w:p w14:paraId="380CD98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    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We</w:t>
      </w:r>
      <w:r w:rsidRPr="003528E8">
        <w:rPr>
          <w:sz w:val="18"/>
          <w:szCs w:val="18"/>
        </w:rPr>
        <w:t>bServer</w:t>
      </w:r>
      <w:proofErr w:type="spellEnd"/>
      <w:r w:rsidRPr="003528E8">
        <w:rPr>
          <w:sz w:val="18"/>
          <w:szCs w:val="18"/>
        </w:rPr>
        <w:t>(</w:t>
      </w:r>
    </w:p>
    <w:p w14:paraId="6001C7B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                 int port, int </w:t>
      </w:r>
      <w:proofErr w:type="spellStart"/>
      <w:r w:rsidRPr="003528E8">
        <w:rPr>
          <w:sz w:val="18"/>
          <w:szCs w:val="18"/>
        </w:rPr>
        <w:t>trigMode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 xml:space="preserve">, bool </w:t>
      </w:r>
      <w:proofErr w:type="spellStart"/>
      <w:r w:rsidRPr="003528E8">
        <w:rPr>
          <w:sz w:val="18"/>
          <w:szCs w:val="18"/>
        </w:rPr>
        <w:t>OptLinger</w:t>
      </w:r>
      <w:proofErr w:type="spellEnd"/>
      <w:r w:rsidRPr="003528E8">
        <w:rPr>
          <w:sz w:val="18"/>
          <w:szCs w:val="18"/>
        </w:rPr>
        <w:t>,</w:t>
      </w:r>
    </w:p>
    <w:p w14:paraId="3F578F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            int </w:t>
      </w:r>
      <w:proofErr w:type="spellStart"/>
      <w:r w:rsidRPr="003528E8">
        <w:rPr>
          <w:sz w:val="18"/>
          <w:szCs w:val="18"/>
        </w:rPr>
        <w:t>sqlPort</w:t>
      </w:r>
      <w:proofErr w:type="spellEnd"/>
      <w:r w:rsidRPr="003528E8">
        <w:rPr>
          <w:sz w:val="18"/>
          <w:szCs w:val="18"/>
        </w:rPr>
        <w:t xml:space="preserve">, const char* </w:t>
      </w:r>
      <w:proofErr w:type="spellStart"/>
      <w:r w:rsidRPr="003528E8">
        <w:rPr>
          <w:sz w:val="18"/>
          <w:szCs w:val="18"/>
        </w:rPr>
        <w:t>sqlUser</w:t>
      </w:r>
      <w:proofErr w:type="spellEnd"/>
      <w:r w:rsidRPr="003528E8">
        <w:rPr>
          <w:sz w:val="18"/>
          <w:szCs w:val="18"/>
        </w:rPr>
        <w:t xml:space="preserve">, </w:t>
      </w:r>
      <w:proofErr w:type="gramStart"/>
      <w:r w:rsidRPr="003528E8">
        <w:rPr>
          <w:sz w:val="18"/>
          <w:szCs w:val="18"/>
        </w:rPr>
        <w:t>const  char</w:t>
      </w:r>
      <w:proofErr w:type="gramEnd"/>
      <w:r w:rsidRPr="003528E8">
        <w:rPr>
          <w:sz w:val="18"/>
          <w:szCs w:val="18"/>
        </w:rPr>
        <w:t xml:space="preserve">* </w:t>
      </w:r>
      <w:proofErr w:type="spellStart"/>
      <w:r w:rsidRPr="003528E8">
        <w:rPr>
          <w:sz w:val="18"/>
          <w:szCs w:val="18"/>
        </w:rPr>
        <w:t>sqlPwd</w:t>
      </w:r>
      <w:proofErr w:type="spellEnd"/>
      <w:r w:rsidRPr="003528E8">
        <w:rPr>
          <w:sz w:val="18"/>
          <w:szCs w:val="18"/>
        </w:rPr>
        <w:t xml:space="preserve">, </w:t>
      </w:r>
    </w:p>
    <w:p w14:paraId="1D326B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           const char* </w:t>
      </w:r>
      <w:proofErr w:type="spellStart"/>
      <w:r w:rsidRPr="003528E8">
        <w:rPr>
          <w:sz w:val="18"/>
          <w:szCs w:val="18"/>
        </w:rPr>
        <w:t>dbName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connPoolNum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threadNum</w:t>
      </w:r>
      <w:proofErr w:type="spellEnd"/>
      <w:r w:rsidRPr="003528E8">
        <w:rPr>
          <w:sz w:val="18"/>
          <w:szCs w:val="18"/>
        </w:rPr>
        <w:t>,</w:t>
      </w:r>
    </w:p>
    <w:p w14:paraId="3246808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                 bool</w:t>
      </w:r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openLog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logLevel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logQueSize</w:t>
      </w:r>
      <w:proofErr w:type="spellEnd"/>
      <w:r w:rsidRPr="003528E8">
        <w:rPr>
          <w:sz w:val="18"/>
          <w:szCs w:val="18"/>
        </w:rPr>
        <w:t>):</w:t>
      </w:r>
    </w:p>
    <w:p w14:paraId="55BE8DF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            port_(port), </w:t>
      </w:r>
      <w:proofErr w:type="spellStart"/>
      <w:r w:rsidRPr="003528E8">
        <w:rPr>
          <w:sz w:val="18"/>
          <w:szCs w:val="18"/>
        </w:rPr>
        <w:t>openLinger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OptLinger</w:t>
      </w:r>
      <w:proofErr w:type="spellEnd"/>
      <w:r w:rsidRPr="003528E8">
        <w:rPr>
          <w:sz w:val="18"/>
          <w:szCs w:val="18"/>
        </w:rPr>
        <w:t xml:space="preserve">), 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 xml:space="preserve">),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 xml:space="preserve">_(false), </w:t>
      </w:r>
    </w:p>
    <w:p w14:paraId="0A5845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                 timer</w:t>
      </w:r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 xml:space="preserve">new </w:t>
      </w:r>
      <w:proofErr w:type="spell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 xml:space="preserve">()), </w:t>
      </w:r>
      <w:proofErr w:type="spell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 xml:space="preserve">_(new </w:t>
      </w:r>
      <w:proofErr w:type="spell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threadNum</w:t>
      </w:r>
      <w:proofErr w:type="spellEnd"/>
      <w:r w:rsidRPr="003528E8">
        <w:rPr>
          <w:sz w:val="18"/>
          <w:szCs w:val="18"/>
        </w:rPr>
        <w:t xml:space="preserve">)),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 xml:space="preserve">_(new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 xml:space="preserve">()) </w:t>
      </w:r>
    </w:p>
    <w:p w14:paraId="777E38E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</w:t>
      </w:r>
      <w:r w:rsidRPr="003528E8">
        <w:rPr>
          <w:sz w:val="18"/>
          <w:szCs w:val="18"/>
        </w:rPr>
        <w:t xml:space="preserve">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4059160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   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 xml:space="preserve">_ = </w:t>
      </w:r>
      <w:proofErr w:type="spellStart"/>
      <w:proofErr w:type="gramStart"/>
      <w:r w:rsidRPr="003528E8">
        <w:rPr>
          <w:sz w:val="18"/>
          <w:szCs w:val="18"/>
        </w:rPr>
        <w:t>getcwd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nullptr</w:t>
      </w:r>
      <w:proofErr w:type="spellEnd"/>
      <w:r w:rsidRPr="003528E8">
        <w:rPr>
          <w:sz w:val="18"/>
          <w:szCs w:val="18"/>
        </w:rPr>
        <w:t>, 256);</w:t>
      </w:r>
    </w:p>
    <w:p w14:paraId="34AE37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19         </w:t>
      </w:r>
      <w:proofErr w:type="gramStart"/>
      <w:r w:rsidRPr="003528E8">
        <w:rPr>
          <w:sz w:val="18"/>
          <w:szCs w:val="18"/>
        </w:rPr>
        <w:t>assert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_);</w:t>
      </w:r>
    </w:p>
    <w:p w14:paraId="1A9D7F3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    </w:t>
      </w:r>
      <w:proofErr w:type="spellStart"/>
      <w:proofErr w:type="gramStart"/>
      <w:r w:rsidRPr="003528E8">
        <w:rPr>
          <w:sz w:val="18"/>
          <w:szCs w:val="18"/>
        </w:rPr>
        <w:t>strncat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_, "/resources/", 16);</w:t>
      </w:r>
    </w:p>
    <w:p w14:paraId="272733B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 xml:space="preserve"> = 0;</w:t>
      </w:r>
    </w:p>
    <w:p w14:paraId="25F86E5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 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_;</w:t>
      </w:r>
    </w:p>
    <w:p w14:paraId="46ADDE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  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Instance()-&gt;Init("localho</w:t>
      </w:r>
      <w:r w:rsidRPr="003528E8">
        <w:rPr>
          <w:sz w:val="18"/>
          <w:szCs w:val="18"/>
        </w:rPr>
        <w:t xml:space="preserve">st", </w:t>
      </w:r>
      <w:proofErr w:type="spellStart"/>
      <w:r w:rsidRPr="003528E8">
        <w:rPr>
          <w:sz w:val="18"/>
          <w:szCs w:val="18"/>
        </w:rPr>
        <w:t>sqlPort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sqlUser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sqlPwd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dbName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connPoolNum</w:t>
      </w:r>
      <w:proofErr w:type="spellEnd"/>
      <w:r w:rsidRPr="003528E8">
        <w:rPr>
          <w:sz w:val="18"/>
          <w:szCs w:val="18"/>
        </w:rPr>
        <w:t>);</w:t>
      </w:r>
    </w:p>
    <w:p w14:paraId="173F33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    </w:t>
      </w:r>
    </w:p>
    <w:p w14:paraId="6E9F91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</w:t>
      </w:r>
      <w:proofErr w:type="spellStart"/>
      <w:r w:rsidRPr="003528E8">
        <w:rPr>
          <w:sz w:val="18"/>
          <w:szCs w:val="18"/>
        </w:rPr>
        <w:t>InitEventMode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trigMode</w:t>
      </w:r>
      <w:proofErr w:type="spellEnd"/>
      <w:r w:rsidRPr="003528E8">
        <w:rPr>
          <w:sz w:val="18"/>
          <w:szCs w:val="18"/>
        </w:rPr>
        <w:t>);</w:t>
      </w:r>
    </w:p>
    <w:p w14:paraId="7AAED8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26         if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InitSocket</w:t>
      </w:r>
      <w:proofErr w:type="spellEnd"/>
      <w:proofErr w:type="gramEnd"/>
      <w:r w:rsidRPr="003528E8">
        <w:rPr>
          <w:sz w:val="18"/>
          <w:szCs w:val="18"/>
        </w:rPr>
        <w:t xml:space="preserve">_()) {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 = true;}</w:t>
      </w:r>
    </w:p>
    <w:p w14:paraId="20B8E7D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</w:t>
      </w:r>
    </w:p>
    <w:p w14:paraId="70A3C1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28         if(</w:t>
      </w:r>
      <w:proofErr w:type="spellStart"/>
      <w:r w:rsidRPr="003528E8">
        <w:rPr>
          <w:sz w:val="18"/>
          <w:szCs w:val="18"/>
        </w:rPr>
        <w:t>openLog</w:t>
      </w:r>
      <w:proofErr w:type="spellEnd"/>
      <w:r w:rsidRPr="003528E8">
        <w:rPr>
          <w:sz w:val="18"/>
          <w:szCs w:val="18"/>
        </w:rPr>
        <w:t xml:space="preserve">) { </w:t>
      </w:r>
    </w:p>
    <w:p w14:paraId="5539CE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    </w:t>
      </w:r>
      <w:proofErr w:type="gramStart"/>
      <w:r w:rsidRPr="003528E8">
        <w:rPr>
          <w:sz w:val="18"/>
          <w:szCs w:val="18"/>
        </w:rPr>
        <w:t>Log::</w:t>
      </w:r>
      <w:proofErr w:type="gramEnd"/>
      <w:r w:rsidRPr="003528E8">
        <w:rPr>
          <w:sz w:val="18"/>
          <w:szCs w:val="18"/>
        </w:rPr>
        <w:t>Instance()-&gt;</w:t>
      </w:r>
      <w:proofErr w:type="spellStart"/>
      <w:r w:rsidRPr="003528E8">
        <w:rPr>
          <w:sz w:val="18"/>
          <w:szCs w:val="18"/>
        </w:rPr>
        <w:t>init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logLevel</w:t>
      </w:r>
      <w:proofErr w:type="spellEnd"/>
      <w:r w:rsidRPr="003528E8">
        <w:rPr>
          <w:sz w:val="18"/>
          <w:szCs w:val="18"/>
        </w:rPr>
        <w:t xml:space="preserve">, "./log", ".log", </w:t>
      </w:r>
      <w:proofErr w:type="spellStart"/>
      <w:r w:rsidRPr="003528E8">
        <w:rPr>
          <w:sz w:val="18"/>
          <w:szCs w:val="18"/>
        </w:rPr>
        <w:t>logQueSize</w:t>
      </w:r>
      <w:proofErr w:type="spellEnd"/>
      <w:r w:rsidRPr="003528E8">
        <w:rPr>
          <w:sz w:val="18"/>
          <w:szCs w:val="18"/>
        </w:rPr>
        <w:t xml:space="preserve">); </w:t>
      </w:r>
    </w:p>
    <w:p w14:paraId="25BD8A9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30             if(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 xml:space="preserve">_) </w:t>
      </w:r>
      <w:proofErr w:type="gramStart"/>
      <w:r w:rsidRPr="003528E8">
        <w:rPr>
          <w:sz w:val="18"/>
          <w:szCs w:val="18"/>
        </w:rPr>
        <w:t>{ LOG</w:t>
      </w:r>
      <w:proofErr w:type="gramEnd"/>
      <w:r w:rsidRPr="003528E8">
        <w:rPr>
          <w:sz w:val="18"/>
          <w:szCs w:val="18"/>
        </w:rPr>
        <w:t xml:space="preserve">_ERROR("========== Server </w:t>
      </w:r>
      <w:proofErr w:type="spellStart"/>
      <w:r w:rsidRPr="003528E8">
        <w:rPr>
          <w:sz w:val="18"/>
          <w:szCs w:val="18"/>
        </w:rPr>
        <w:t>init</w:t>
      </w:r>
      <w:proofErr w:type="spellEnd"/>
      <w:r w:rsidRPr="003528E8">
        <w:rPr>
          <w:sz w:val="18"/>
          <w:szCs w:val="18"/>
        </w:rPr>
        <w:t xml:space="preserve"> error!=========="); }</w:t>
      </w:r>
    </w:p>
    <w:p w14:paraId="7379CF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31             else {</w:t>
      </w:r>
    </w:p>
    <w:p w14:paraId="23132CD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32                 LOG_</w:t>
      </w:r>
      <w:proofErr w:type="gramStart"/>
      <w:r w:rsidRPr="003528E8">
        <w:rPr>
          <w:sz w:val="18"/>
          <w:szCs w:val="18"/>
        </w:rPr>
        <w:t>INFO(</w:t>
      </w:r>
      <w:proofErr w:type="gramEnd"/>
      <w:r w:rsidRPr="003528E8">
        <w:rPr>
          <w:sz w:val="18"/>
          <w:szCs w:val="18"/>
        </w:rPr>
        <w:t xml:space="preserve">"========== Server </w:t>
      </w:r>
      <w:proofErr w:type="spellStart"/>
      <w:r w:rsidRPr="003528E8">
        <w:rPr>
          <w:sz w:val="18"/>
          <w:szCs w:val="18"/>
        </w:rPr>
        <w:t>init</w:t>
      </w:r>
      <w:proofErr w:type="spellEnd"/>
      <w:r w:rsidRPr="003528E8">
        <w:rPr>
          <w:sz w:val="18"/>
          <w:szCs w:val="18"/>
        </w:rPr>
        <w:t xml:space="preserve"> ==========");</w:t>
      </w:r>
    </w:p>
    <w:p w14:paraId="31AB386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33                 LOG_</w:t>
      </w:r>
      <w:proofErr w:type="gramStart"/>
      <w:r w:rsidRPr="003528E8">
        <w:rPr>
          <w:sz w:val="18"/>
          <w:szCs w:val="18"/>
        </w:rPr>
        <w:t>INFO(</w:t>
      </w:r>
      <w:proofErr w:type="gramEnd"/>
      <w:r w:rsidRPr="003528E8">
        <w:rPr>
          <w:sz w:val="18"/>
          <w:szCs w:val="18"/>
        </w:rPr>
        <w:t xml:space="preserve">"Port:%d, </w:t>
      </w:r>
      <w:proofErr w:type="spellStart"/>
      <w:r w:rsidRPr="003528E8">
        <w:rPr>
          <w:sz w:val="18"/>
          <w:szCs w:val="18"/>
        </w:rPr>
        <w:t>OpenLinger</w:t>
      </w:r>
      <w:proofErr w:type="spellEnd"/>
      <w:r w:rsidRPr="003528E8">
        <w:rPr>
          <w:sz w:val="18"/>
          <w:szCs w:val="18"/>
        </w:rPr>
        <w:t xml:space="preserve">: %s", port_, </w:t>
      </w:r>
      <w:proofErr w:type="spellStart"/>
      <w:r w:rsidRPr="003528E8">
        <w:rPr>
          <w:sz w:val="18"/>
          <w:szCs w:val="18"/>
        </w:rPr>
        <w:t>OptLinger</w:t>
      </w:r>
      <w:proofErr w:type="spellEnd"/>
      <w:r w:rsidRPr="003528E8">
        <w:rPr>
          <w:sz w:val="18"/>
          <w:szCs w:val="18"/>
        </w:rPr>
        <w:t>? "</w:t>
      </w:r>
      <w:proofErr w:type="spellStart"/>
      <w:r w:rsidRPr="003528E8">
        <w:rPr>
          <w:sz w:val="18"/>
          <w:szCs w:val="18"/>
        </w:rPr>
        <w:t>true":"false</w:t>
      </w:r>
      <w:proofErr w:type="spellEnd"/>
      <w:r w:rsidRPr="003528E8">
        <w:rPr>
          <w:sz w:val="18"/>
          <w:szCs w:val="18"/>
        </w:rPr>
        <w:t>");</w:t>
      </w:r>
    </w:p>
    <w:p w14:paraId="109F7F2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34                 LOG_</w:t>
      </w:r>
      <w:proofErr w:type="gramStart"/>
      <w:r w:rsidRPr="003528E8">
        <w:rPr>
          <w:sz w:val="18"/>
          <w:szCs w:val="18"/>
        </w:rPr>
        <w:t>INFO(</w:t>
      </w:r>
      <w:proofErr w:type="gramEnd"/>
      <w:r w:rsidRPr="003528E8">
        <w:rPr>
          <w:sz w:val="18"/>
          <w:szCs w:val="18"/>
        </w:rPr>
        <w:t xml:space="preserve">"Listen Mode: %s, </w:t>
      </w:r>
      <w:proofErr w:type="spellStart"/>
      <w:r w:rsidRPr="003528E8">
        <w:rPr>
          <w:sz w:val="18"/>
          <w:szCs w:val="18"/>
        </w:rPr>
        <w:t>OpenConn</w:t>
      </w:r>
      <w:proofErr w:type="spellEnd"/>
      <w:r w:rsidRPr="003528E8">
        <w:rPr>
          <w:sz w:val="18"/>
          <w:szCs w:val="18"/>
        </w:rPr>
        <w:t xml:space="preserve"> Mode: %s", </w:t>
      </w:r>
    </w:p>
    <w:p w14:paraId="51DE4D7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                     </w:t>
      </w:r>
      <w:proofErr w:type="gramStart"/>
      <w:r w:rsidRPr="003528E8">
        <w:rPr>
          <w:sz w:val="18"/>
          <w:szCs w:val="18"/>
        </w:rPr>
        <w:t xml:space="preserve">   (</w:t>
      </w:r>
      <w:proofErr w:type="spellStart"/>
      <w:proofErr w:type="gramEnd"/>
      <w:r w:rsidRPr="003528E8">
        <w:rPr>
          <w:sz w:val="18"/>
          <w:szCs w:val="18"/>
        </w:rPr>
        <w:t>listenEvent</w:t>
      </w:r>
      <w:proofErr w:type="spellEnd"/>
      <w:r w:rsidRPr="003528E8">
        <w:rPr>
          <w:sz w:val="18"/>
          <w:szCs w:val="18"/>
        </w:rPr>
        <w:t xml:space="preserve">_ &amp; EPOLLET ? "ET": "LT"), </w:t>
      </w:r>
    </w:p>
    <w:p w14:paraId="584FAF7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          </w:t>
      </w:r>
      <w:r w:rsidRPr="003528E8">
        <w:rPr>
          <w:sz w:val="18"/>
          <w:szCs w:val="18"/>
        </w:rPr>
        <w:t xml:space="preserve">           </w:t>
      </w:r>
      <w:proofErr w:type="gramStart"/>
      <w:r w:rsidRPr="003528E8">
        <w:rPr>
          <w:sz w:val="18"/>
          <w:szCs w:val="18"/>
        </w:rPr>
        <w:t xml:space="preserve">   (</w:t>
      </w:r>
      <w:proofErr w:type="spellStart"/>
      <w:proofErr w:type="gramEnd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 &amp; EPOLLET ? "ET": "LT"));</w:t>
      </w:r>
    </w:p>
    <w:p w14:paraId="040A65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37                 LOG_</w:t>
      </w:r>
      <w:proofErr w:type="gramStart"/>
      <w:r w:rsidRPr="003528E8">
        <w:rPr>
          <w:sz w:val="18"/>
          <w:szCs w:val="18"/>
        </w:rPr>
        <w:t>INFO(</w:t>
      </w:r>
      <w:proofErr w:type="gramEnd"/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LogSys</w:t>
      </w:r>
      <w:proofErr w:type="spellEnd"/>
      <w:r w:rsidRPr="003528E8">
        <w:rPr>
          <w:sz w:val="18"/>
          <w:szCs w:val="18"/>
        </w:rPr>
        <w:t xml:space="preserve"> level: %d", </w:t>
      </w:r>
      <w:proofErr w:type="spellStart"/>
      <w:r w:rsidRPr="003528E8">
        <w:rPr>
          <w:sz w:val="18"/>
          <w:szCs w:val="18"/>
        </w:rPr>
        <w:t>logLevel</w:t>
      </w:r>
      <w:proofErr w:type="spellEnd"/>
      <w:r w:rsidRPr="003528E8">
        <w:rPr>
          <w:sz w:val="18"/>
          <w:szCs w:val="18"/>
        </w:rPr>
        <w:t>);</w:t>
      </w:r>
    </w:p>
    <w:p w14:paraId="1DE9BA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38                 LOG_</w:t>
      </w:r>
      <w:proofErr w:type="gramStart"/>
      <w:r w:rsidRPr="003528E8">
        <w:rPr>
          <w:sz w:val="18"/>
          <w:szCs w:val="18"/>
        </w:rPr>
        <w:t>INFO(</w:t>
      </w:r>
      <w:proofErr w:type="gramEnd"/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 xml:space="preserve">: %s", 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);</w:t>
      </w:r>
    </w:p>
    <w:p w14:paraId="2AABCCA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39                 LOG_</w:t>
      </w:r>
      <w:proofErr w:type="gramStart"/>
      <w:r w:rsidRPr="003528E8">
        <w:rPr>
          <w:sz w:val="18"/>
          <w:szCs w:val="18"/>
        </w:rPr>
        <w:t>INFO(</w:t>
      </w:r>
      <w:proofErr w:type="gramEnd"/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 xml:space="preserve"> num: %d, </w:t>
      </w:r>
      <w:proofErr w:type="spell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 xml:space="preserve"> num: %d", </w:t>
      </w:r>
      <w:proofErr w:type="spellStart"/>
      <w:r w:rsidRPr="003528E8">
        <w:rPr>
          <w:sz w:val="18"/>
          <w:szCs w:val="18"/>
        </w:rPr>
        <w:t>connPoolNu</w:t>
      </w:r>
      <w:r w:rsidRPr="003528E8">
        <w:rPr>
          <w:sz w:val="18"/>
          <w:szCs w:val="18"/>
        </w:rPr>
        <w:t>m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threadNum</w:t>
      </w:r>
      <w:proofErr w:type="spellEnd"/>
      <w:r w:rsidRPr="003528E8">
        <w:rPr>
          <w:sz w:val="18"/>
          <w:szCs w:val="18"/>
        </w:rPr>
        <w:t>);</w:t>
      </w:r>
    </w:p>
    <w:p w14:paraId="1BD7E1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3EF6DC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35470E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97CD5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</w:t>
      </w:r>
    </w:p>
    <w:p w14:paraId="751AE31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~</w:t>
      </w:r>
      <w:proofErr w:type="spell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() {</w:t>
      </w:r>
    </w:p>
    <w:p w14:paraId="2387A08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    </w:t>
      </w:r>
      <w:proofErr w:type="gramStart"/>
      <w:r w:rsidRPr="003528E8">
        <w:rPr>
          <w:sz w:val="18"/>
          <w:szCs w:val="18"/>
        </w:rPr>
        <w:t>close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_);</w:t>
      </w:r>
    </w:p>
    <w:p w14:paraId="252668E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   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 = true;</w:t>
      </w:r>
    </w:p>
    <w:p w14:paraId="4D927A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47         free(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_);</w:t>
      </w:r>
    </w:p>
    <w:p w14:paraId="075FFC7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    </w:t>
      </w:r>
      <w:proofErr w:type="spellStart"/>
      <w:proofErr w:type="gramStart"/>
      <w:r w:rsidRPr="003528E8">
        <w:rPr>
          <w:sz w:val="18"/>
          <w:szCs w:val="18"/>
        </w:rPr>
        <w:t>SqlConnPool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Instance()-&gt;</w:t>
      </w:r>
      <w:proofErr w:type="spellStart"/>
      <w:r w:rsidRPr="003528E8">
        <w:rPr>
          <w:sz w:val="18"/>
          <w:szCs w:val="18"/>
        </w:rPr>
        <w:t>ClosePool</w:t>
      </w:r>
      <w:proofErr w:type="spellEnd"/>
      <w:r w:rsidRPr="003528E8">
        <w:rPr>
          <w:sz w:val="18"/>
          <w:szCs w:val="18"/>
        </w:rPr>
        <w:t>();</w:t>
      </w:r>
    </w:p>
    <w:p w14:paraId="086440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91443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</w:t>
      </w:r>
    </w:p>
    <w:p w14:paraId="6966434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InitEventMode</w:t>
      </w:r>
      <w:proofErr w:type="spellEnd"/>
      <w:r w:rsidRPr="003528E8">
        <w:rPr>
          <w:sz w:val="18"/>
          <w:szCs w:val="18"/>
        </w:rPr>
        <w:t xml:space="preserve">_(int </w:t>
      </w:r>
      <w:proofErr w:type="spellStart"/>
      <w:r w:rsidRPr="003528E8">
        <w:rPr>
          <w:sz w:val="18"/>
          <w:szCs w:val="18"/>
        </w:rPr>
        <w:t>trigMode</w:t>
      </w:r>
      <w:proofErr w:type="spellEnd"/>
      <w:r w:rsidRPr="003528E8">
        <w:rPr>
          <w:sz w:val="18"/>
          <w:szCs w:val="18"/>
        </w:rPr>
        <w:t>) {</w:t>
      </w:r>
    </w:p>
    <w:p w14:paraId="1330BD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    </w:t>
      </w:r>
      <w:proofErr w:type="spellStart"/>
      <w:r w:rsidRPr="003528E8">
        <w:rPr>
          <w:sz w:val="18"/>
          <w:szCs w:val="18"/>
        </w:rPr>
        <w:t>listenEvent</w:t>
      </w:r>
      <w:proofErr w:type="spellEnd"/>
      <w:r w:rsidRPr="003528E8">
        <w:rPr>
          <w:sz w:val="18"/>
          <w:szCs w:val="18"/>
        </w:rPr>
        <w:t>_ = EPOLLRDHUP;</w:t>
      </w:r>
    </w:p>
    <w:p w14:paraId="4FE30A9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 xml:space="preserve">_ = EPOLLONESHOT | EPOLLRDHUP; </w:t>
      </w:r>
    </w:p>
    <w:p w14:paraId="5419AE4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54         switch (</w:t>
      </w:r>
      <w:proofErr w:type="spellStart"/>
      <w:r w:rsidRPr="003528E8">
        <w:rPr>
          <w:sz w:val="18"/>
          <w:szCs w:val="18"/>
        </w:rPr>
        <w:t>trigMode</w:t>
      </w:r>
      <w:proofErr w:type="spellEnd"/>
      <w:r w:rsidRPr="003528E8">
        <w:rPr>
          <w:sz w:val="18"/>
          <w:szCs w:val="18"/>
        </w:rPr>
        <w:t>)</w:t>
      </w:r>
    </w:p>
    <w:p w14:paraId="783EA8F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</w:t>
      </w:r>
      <w:proofErr w:type="gramStart"/>
      <w:r w:rsidRPr="003528E8">
        <w:rPr>
          <w:sz w:val="18"/>
          <w:szCs w:val="18"/>
        </w:rPr>
        <w:t xml:space="preserve">   {</w:t>
      </w:r>
      <w:proofErr w:type="gramEnd"/>
    </w:p>
    <w:p w14:paraId="16E4CB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</w:t>
      </w:r>
      <w:r w:rsidRPr="003528E8">
        <w:rPr>
          <w:sz w:val="18"/>
          <w:szCs w:val="18"/>
        </w:rPr>
        <w:t xml:space="preserve">     case 0:</w:t>
      </w:r>
    </w:p>
    <w:p w14:paraId="626B10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405C2B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58         case 1:</w:t>
      </w:r>
    </w:p>
    <w:p w14:paraId="2B106B9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        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 |= EPOLLET;</w:t>
      </w:r>
    </w:p>
    <w:p w14:paraId="2FFC622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004EA4B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61         case 2:</w:t>
      </w:r>
    </w:p>
    <w:p w14:paraId="641221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    </w:t>
      </w:r>
      <w:proofErr w:type="spellStart"/>
      <w:r w:rsidRPr="003528E8">
        <w:rPr>
          <w:sz w:val="18"/>
          <w:szCs w:val="18"/>
        </w:rPr>
        <w:t>listenEvent</w:t>
      </w:r>
      <w:proofErr w:type="spellEnd"/>
      <w:r w:rsidRPr="003528E8">
        <w:rPr>
          <w:sz w:val="18"/>
          <w:szCs w:val="18"/>
        </w:rPr>
        <w:t>_ |= EPOLLET;</w:t>
      </w:r>
    </w:p>
    <w:p w14:paraId="269372F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01AF461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64         case 3:</w:t>
      </w:r>
    </w:p>
    <w:p w14:paraId="3C21266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        </w:t>
      </w:r>
      <w:proofErr w:type="spellStart"/>
      <w:r w:rsidRPr="003528E8">
        <w:rPr>
          <w:sz w:val="18"/>
          <w:szCs w:val="18"/>
        </w:rPr>
        <w:t>listenEvent</w:t>
      </w:r>
      <w:proofErr w:type="spellEnd"/>
      <w:r w:rsidRPr="003528E8">
        <w:rPr>
          <w:sz w:val="18"/>
          <w:szCs w:val="18"/>
        </w:rPr>
        <w:t>_ |= EP</w:t>
      </w:r>
      <w:r w:rsidRPr="003528E8">
        <w:rPr>
          <w:sz w:val="18"/>
          <w:szCs w:val="18"/>
        </w:rPr>
        <w:t>OLLET;</w:t>
      </w:r>
    </w:p>
    <w:p w14:paraId="5ECAA7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        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 |= EPOLLET;</w:t>
      </w:r>
    </w:p>
    <w:p w14:paraId="1F7909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0164CBA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68         default:</w:t>
      </w:r>
    </w:p>
    <w:p w14:paraId="12E63CC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        </w:t>
      </w:r>
      <w:proofErr w:type="spellStart"/>
      <w:r w:rsidRPr="003528E8">
        <w:rPr>
          <w:sz w:val="18"/>
          <w:szCs w:val="18"/>
        </w:rPr>
        <w:t>listenEvent</w:t>
      </w:r>
      <w:proofErr w:type="spellEnd"/>
      <w:r w:rsidRPr="003528E8">
        <w:rPr>
          <w:sz w:val="18"/>
          <w:szCs w:val="18"/>
        </w:rPr>
        <w:t>_ |= EPOLLET;</w:t>
      </w:r>
    </w:p>
    <w:p w14:paraId="25B6A0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70             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 |= EPOLLET;</w:t>
      </w:r>
    </w:p>
    <w:p w14:paraId="6A3607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>;</w:t>
      </w:r>
    </w:p>
    <w:p w14:paraId="35DBBEE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A372F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    </w:t>
      </w:r>
      <w:proofErr w:type="spellStart"/>
      <w:proofErr w:type="gram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isET</w:t>
      </w:r>
      <w:proofErr w:type="spellEnd"/>
      <w:r w:rsidRPr="003528E8">
        <w:rPr>
          <w:sz w:val="18"/>
          <w:szCs w:val="18"/>
        </w:rPr>
        <w:t xml:space="preserve"> = (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 &amp; EPOLLE</w:t>
      </w:r>
      <w:r w:rsidRPr="003528E8">
        <w:rPr>
          <w:sz w:val="18"/>
          <w:szCs w:val="18"/>
        </w:rPr>
        <w:t>T);</w:t>
      </w:r>
    </w:p>
    <w:p w14:paraId="422A340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81B183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75     </w:t>
      </w:r>
    </w:p>
    <w:p w14:paraId="727D7CE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76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Start() {</w:t>
      </w:r>
    </w:p>
    <w:p w14:paraId="532D923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      int </w:t>
      </w:r>
      <w:proofErr w:type="spellStart"/>
      <w:r w:rsidRPr="003528E8">
        <w:rPr>
          <w:sz w:val="18"/>
          <w:szCs w:val="18"/>
        </w:rPr>
        <w:t>timeMS</w:t>
      </w:r>
      <w:proofErr w:type="spellEnd"/>
      <w:r w:rsidRPr="003528E8">
        <w:rPr>
          <w:sz w:val="18"/>
          <w:szCs w:val="18"/>
        </w:rPr>
        <w:t xml:space="preserve"> = -</w:t>
      </w:r>
      <w:proofErr w:type="gramStart"/>
      <w:r w:rsidRPr="003528E8">
        <w:rPr>
          <w:sz w:val="18"/>
          <w:szCs w:val="18"/>
        </w:rPr>
        <w:t>1;  /</w:t>
      </w:r>
      <w:proofErr w:type="gramEnd"/>
      <w:r w:rsidRPr="003528E8">
        <w:rPr>
          <w:sz w:val="18"/>
          <w:szCs w:val="18"/>
        </w:rPr>
        <w:t xml:space="preserve">* </w:t>
      </w:r>
      <w:proofErr w:type="spellStart"/>
      <w:r w:rsidRPr="003528E8">
        <w:rPr>
          <w:sz w:val="18"/>
          <w:szCs w:val="18"/>
        </w:rPr>
        <w:t>epoll</w:t>
      </w:r>
      <w:proofErr w:type="spellEnd"/>
      <w:r w:rsidRPr="003528E8">
        <w:rPr>
          <w:sz w:val="18"/>
          <w:szCs w:val="18"/>
        </w:rPr>
        <w:t xml:space="preserve"> wait timeout == -1 </w:t>
      </w:r>
      <w:proofErr w:type="spellStart"/>
      <w:r w:rsidRPr="003528E8">
        <w:rPr>
          <w:sz w:val="18"/>
          <w:szCs w:val="18"/>
        </w:rPr>
        <w:t>无事件将阻塞</w:t>
      </w:r>
      <w:proofErr w:type="spellEnd"/>
      <w:r w:rsidRPr="003528E8">
        <w:rPr>
          <w:sz w:val="18"/>
          <w:szCs w:val="18"/>
        </w:rPr>
        <w:t xml:space="preserve"> */</w:t>
      </w:r>
    </w:p>
    <w:p w14:paraId="164F423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78         if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isClose</w:t>
      </w:r>
      <w:proofErr w:type="spellEnd"/>
      <w:proofErr w:type="gramEnd"/>
      <w:r w:rsidRPr="003528E8">
        <w:rPr>
          <w:sz w:val="18"/>
          <w:szCs w:val="18"/>
        </w:rPr>
        <w:t>_) { LOG_INFO("========== Server start =========="); }</w:t>
      </w:r>
    </w:p>
    <w:p w14:paraId="79AB0F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79         while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isClose</w:t>
      </w:r>
      <w:proofErr w:type="spellEnd"/>
      <w:proofErr w:type="gramEnd"/>
      <w:r w:rsidRPr="003528E8">
        <w:rPr>
          <w:sz w:val="18"/>
          <w:szCs w:val="18"/>
        </w:rPr>
        <w:t>_) {</w:t>
      </w:r>
    </w:p>
    <w:p w14:paraId="326ED58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80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tim</w:t>
      </w:r>
      <w:r w:rsidRPr="003528E8">
        <w:rPr>
          <w:sz w:val="18"/>
          <w:szCs w:val="18"/>
        </w:rPr>
        <w:t>eoutMS</w:t>
      </w:r>
      <w:proofErr w:type="spellEnd"/>
      <w:r w:rsidRPr="003528E8">
        <w:rPr>
          <w:sz w:val="18"/>
          <w:szCs w:val="18"/>
        </w:rPr>
        <w:t>_ &gt; 0) {</w:t>
      </w:r>
    </w:p>
    <w:p w14:paraId="61024C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              </w:t>
      </w:r>
      <w:proofErr w:type="spellStart"/>
      <w:r w:rsidRPr="003528E8">
        <w:rPr>
          <w:sz w:val="18"/>
          <w:szCs w:val="18"/>
        </w:rPr>
        <w:t>timeMS</w:t>
      </w:r>
      <w:proofErr w:type="spellEnd"/>
      <w:r w:rsidRPr="003528E8">
        <w:rPr>
          <w:sz w:val="18"/>
          <w:szCs w:val="18"/>
        </w:rPr>
        <w:t xml:space="preserve"> = timer_-&gt;</w:t>
      </w:r>
      <w:proofErr w:type="spellStart"/>
      <w:proofErr w:type="gramStart"/>
      <w:r w:rsidRPr="003528E8">
        <w:rPr>
          <w:sz w:val="18"/>
          <w:szCs w:val="18"/>
        </w:rPr>
        <w:t>GetNextTick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3038B8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82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B07CDE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83             int </w:t>
      </w:r>
      <w:proofErr w:type="spellStart"/>
      <w:r w:rsidRPr="003528E8">
        <w:rPr>
          <w:sz w:val="18"/>
          <w:szCs w:val="18"/>
        </w:rPr>
        <w:t>eventCnt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_-&gt;Wait(</w:t>
      </w:r>
      <w:proofErr w:type="spellStart"/>
      <w:r w:rsidRPr="003528E8">
        <w:rPr>
          <w:sz w:val="18"/>
          <w:szCs w:val="18"/>
        </w:rPr>
        <w:t>timeMS</w:t>
      </w:r>
      <w:proofErr w:type="spellEnd"/>
      <w:r w:rsidRPr="003528E8">
        <w:rPr>
          <w:sz w:val="18"/>
          <w:szCs w:val="18"/>
        </w:rPr>
        <w:t>);</w:t>
      </w:r>
    </w:p>
    <w:p w14:paraId="457288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84             </w:t>
      </w:r>
      <w:proofErr w:type="gramStart"/>
      <w:r w:rsidRPr="003528E8">
        <w:rPr>
          <w:sz w:val="18"/>
          <w:szCs w:val="18"/>
        </w:rPr>
        <w:t>for(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0;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 </w:t>
      </w:r>
      <w:proofErr w:type="spellStart"/>
      <w:r w:rsidRPr="003528E8">
        <w:rPr>
          <w:sz w:val="18"/>
          <w:szCs w:val="18"/>
        </w:rPr>
        <w:t>eventCnt</w:t>
      </w:r>
      <w:proofErr w:type="spellEnd"/>
      <w:r w:rsidRPr="003528E8">
        <w:rPr>
          <w:sz w:val="18"/>
          <w:szCs w:val="18"/>
        </w:rPr>
        <w:t xml:space="preserve">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++) {</w:t>
      </w:r>
    </w:p>
    <w:p w14:paraId="55F267C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85                 /* </w:t>
      </w:r>
      <w:proofErr w:type="spellStart"/>
      <w:r w:rsidRPr="003528E8">
        <w:rPr>
          <w:sz w:val="18"/>
          <w:szCs w:val="18"/>
        </w:rPr>
        <w:t>处理事件</w:t>
      </w:r>
      <w:proofErr w:type="spellEnd"/>
      <w:r w:rsidRPr="003528E8">
        <w:rPr>
          <w:sz w:val="18"/>
          <w:szCs w:val="18"/>
        </w:rPr>
        <w:t xml:space="preserve"> */</w:t>
      </w:r>
    </w:p>
    <w:p w14:paraId="4F8445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86                 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_-&gt;</w:t>
      </w:r>
      <w:proofErr w:type="spellStart"/>
      <w:r w:rsidRPr="003528E8">
        <w:rPr>
          <w:sz w:val="18"/>
          <w:szCs w:val="18"/>
        </w:rPr>
        <w:t>GetEventFd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);</w:t>
      </w:r>
    </w:p>
    <w:p w14:paraId="205A55C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87                 uint32_t events =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_-&gt;</w:t>
      </w:r>
      <w:proofErr w:type="spellStart"/>
      <w:r w:rsidRPr="003528E8">
        <w:rPr>
          <w:sz w:val="18"/>
          <w:szCs w:val="18"/>
        </w:rPr>
        <w:t>GetEvents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);</w:t>
      </w:r>
    </w:p>
    <w:p w14:paraId="44985F8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88    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== 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_) {</w:t>
      </w:r>
    </w:p>
    <w:p w14:paraId="24964B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89                     </w:t>
      </w:r>
      <w:proofErr w:type="spellStart"/>
      <w:r w:rsidRPr="003528E8">
        <w:rPr>
          <w:sz w:val="18"/>
          <w:szCs w:val="18"/>
        </w:rPr>
        <w:t>DealListen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34DD94A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90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39C8D2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91                 else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events &amp; (EPOLLRDHUP | EPOLLHUP | EPOL</w:t>
      </w:r>
      <w:r w:rsidRPr="003528E8">
        <w:rPr>
          <w:sz w:val="18"/>
          <w:szCs w:val="18"/>
        </w:rPr>
        <w:t>LERR)) {</w:t>
      </w:r>
    </w:p>
    <w:p w14:paraId="17DF094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92                     assert(</w:t>
      </w:r>
      <w:proofErr w:type="spellStart"/>
      <w:r w:rsidRPr="003528E8">
        <w:rPr>
          <w:sz w:val="18"/>
          <w:szCs w:val="18"/>
        </w:rPr>
        <w:t>users</w:t>
      </w:r>
      <w:proofErr w:type="gramStart"/>
      <w:r w:rsidRPr="003528E8">
        <w:rPr>
          <w:sz w:val="18"/>
          <w:szCs w:val="18"/>
        </w:rPr>
        <w:t>_.count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 &gt; 0);</w:t>
      </w:r>
    </w:p>
    <w:p w14:paraId="6272A30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93                     </w:t>
      </w:r>
      <w:proofErr w:type="spellStart"/>
      <w:r w:rsidRPr="003528E8">
        <w:rPr>
          <w:sz w:val="18"/>
          <w:szCs w:val="18"/>
        </w:rPr>
        <w:t>CloseConn</w:t>
      </w:r>
      <w:proofErr w:type="spellEnd"/>
      <w:r w:rsidRPr="003528E8">
        <w:rPr>
          <w:sz w:val="18"/>
          <w:szCs w:val="18"/>
        </w:rPr>
        <w:t>_(&amp;users_[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]);</w:t>
      </w:r>
    </w:p>
    <w:p w14:paraId="62E642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94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6A06F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95                 else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events &amp; EPOLLIN) {</w:t>
      </w:r>
    </w:p>
    <w:p w14:paraId="43EA2E8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96                     assert(</w:t>
      </w:r>
      <w:proofErr w:type="spellStart"/>
      <w:r w:rsidRPr="003528E8">
        <w:rPr>
          <w:sz w:val="18"/>
          <w:szCs w:val="18"/>
        </w:rPr>
        <w:t>users</w:t>
      </w:r>
      <w:proofErr w:type="gramStart"/>
      <w:r w:rsidRPr="003528E8">
        <w:rPr>
          <w:sz w:val="18"/>
          <w:szCs w:val="18"/>
        </w:rPr>
        <w:t>_.count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 &gt; 0);</w:t>
      </w:r>
    </w:p>
    <w:p w14:paraId="0A0888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97                 </w:t>
      </w:r>
      <w:r w:rsidRPr="003528E8">
        <w:rPr>
          <w:sz w:val="18"/>
          <w:szCs w:val="18"/>
        </w:rPr>
        <w:t xml:space="preserve">    </w:t>
      </w:r>
      <w:proofErr w:type="spellStart"/>
      <w:r w:rsidRPr="003528E8">
        <w:rPr>
          <w:sz w:val="18"/>
          <w:szCs w:val="18"/>
        </w:rPr>
        <w:t>DealRead</w:t>
      </w:r>
      <w:proofErr w:type="spellEnd"/>
      <w:r w:rsidRPr="003528E8">
        <w:rPr>
          <w:sz w:val="18"/>
          <w:szCs w:val="18"/>
        </w:rPr>
        <w:t>_(&amp;users_[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]);</w:t>
      </w:r>
    </w:p>
    <w:p w14:paraId="04730A1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98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C55D9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99                 else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events &amp; EPOLLOUT) {</w:t>
      </w:r>
    </w:p>
    <w:p w14:paraId="147CA3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100                     assert(</w:t>
      </w:r>
      <w:proofErr w:type="spellStart"/>
      <w:r w:rsidRPr="003528E8">
        <w:rPr>
          <w:sz w:val="18"/>
          <w:szCs w:val="18"/>
        </w:rPr>
        <w:t>users</w:t>
      </w:r>
      <w:proofErr w:type="gramStart"/>
      <w:r w:rsidRPr="003528E8">
        <w:rPr>
          <w:sz w:val="18"/>
          <w:szCs w:val="18"/>
        </w:rPr>
        <w:t>_.count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 &gt; 0);</w:t>
      </w:r>
    </w:p>
    <w:p w14:paraId="0CA5B03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101                     </w:t>
      </w:r>
      <w:proofErr w:type="spellStart"/>
      <w:r w:rsidRPr="003528E8">
        <w:rPr>
          <w:sz w:val="18"/>
          <w:szCs w:val="18"/>
        </w:rPr>
        <w:t>DealWrite</w:t>
      </w:r>
      <w:proofErr w:type="spellEnd"/>
      <w:r w:rsidRPr="003528E8">
        <w:rPr>
          <w:sz w:val="18"/>
          <w:szCs w:val="18"/>
        </w:rPr>
        <w:t>_(&amp;users_[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]);</w:t>
      </w:r>
    </w:p>
    <w:p w14:paraId="4B67052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102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else {</w:t>
      </w:r>
    </w:p>
    <w:p w14:paraId="4A3D7F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103                 </w:t>
      </w:r>
      <w:r w:rsidRPr="003528E8">
        <w:rPr>
          <w:sz w:val="18"/>
          <w:szCs w:val="18"/>
        </w:rPr>
        <w:t xml:space="preserve">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"Unexpected event");</w:t>
      </w:r>
    </w:p>
    <w:p w14:paraId="34593B1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104    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E3CB0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105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94291B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9DD0D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107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04C35F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108     </w:t>
      </w:r>
    </w:p>
    <w:p w14:paraId="66BF6CA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109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SendError</w:t>
      </w:r>
      <w:proofErr w:type="spellEnd"/>
      <w:r w:rsidRPr="003528E8">
        <w:rPr>
          <w:sz w:val="18"/>
          <w:szCs w:val="18"/>
        </w:rPr>
        <w:t xml:space="preserve">_(int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const char*info) {</w:t>
      </w:r>
    </w:p>
    <w:p w14:paraId="58B7D1F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110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&gt; 0);</w:t>
      </w:r>
    </w:p>
    <w:p w14:paraId="1EFE599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111         int ret = </w:t>
      </w:r>
      <w:proofErr w:type="gramStart"/>
      <w:r w:rsidRPr="003528E8">
        <w:rPr>
          <w:sz w:val="18"/>
          <w:szCs w:val="18"/>
        </w:rPr>
        <w:t>send(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info, </w:t>
      </w:r>
      <w:proofErr w:type="spellStart"/>
      <w:r w:rsidRPr="003528E8">
        <w:rPr>
          <w:sz w:val="18"/>
          <w:szCs w:val="18"/>
        </w:rPr>
        <w:t>strlen</w:t>
      </w:r>
      <w:proofErr w:type="spellEnd"/>
      <w:r w:rsidRPr="003528E8">
        <w:rPr>
          <w:sz w:val="18"/>
          <w:szCs w:val="18"/>
        </w:rPr>
        <w:t>(info),</w:t>
      </w:r>
      <w:r w:rsidRPr="003528E8">
        <w:rPr>
          <w:sz w:val="18"/>
          <w:szCs w:val="18"/>
        </w:rPr>
        <w:t xml:space="preserve"> 0);</w:t>
      </w:r>
    </w:p>
    <w:p w14:paraId="1EBF57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112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ret &lt; 0) {</w:t>
      </w:r>
    </w:p>
    <w:p w14:paraId="2D95A0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113             LOG_</w:t>
      </w:r>
      <w:proofErr w:type="gramStart"/>
      <w:r w:rsidRPr="003528E8">
        <w:rPr>
          <w:sz w:val="18"/>
          <w:szCs w:val="18"/>
        </w:rPr>
        <w:t>WARN(</w:t>
      </w:r>
      <w:proofErr w:type="gramEnd"/>
      <w:r w:rsidRPr="003528E8">
        <w:rPr>
          <w:sz w:val="18"/>
          <w:szCs w:val="18"/>
        </w:rPr>
        <w:t xml:space="preserve">"send error to client[%d] error!",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);</w:t>
      </w:r>
    </w:p>
    <w:p w14:paraId="6036CE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114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1A3C57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115         close(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);</w:t>
      </w:r>
    </w:p>
    <w:p w14:paraId="72DA97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6E987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117     </w:t>
      </w:r>
    </w:p>
    <w:p w14:paraId="080339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118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CloseConn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 {</w:t>
      </w:r>
    </w:p>
    <w:p w14:paraId="7EBE92F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119         </w:t>
      </w:r>
      <w:r w:rsidRPr="003528E8">
        <w:rPr>
          <w:sz w:val="18"/>
          <w:szCs w:val="18"/>
        </w:rPr>
        <w:t>assert(client);</w:t>
      </w:r>
    </w:p>
    <w:p w14:paraId="7019DA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120         LOG_INFO("Client[%d] quit!", client-&gt;</w:t>
      </w:r>
      <w:proofErr w:type="spellStart"/>
      <w:proofErr w:type="gramStart"/>
      <w:r w:rsidRPr="003528E8">
        <w:rPr>
          <w:sz w:val="18"/>
          <w:szCs w:val="18"/>
        </w:rPr>
        <w:t>GetFd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));</w:t>
      </w:r>
    </w:p>
    <w:p w14:paraId="2AF0F9B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121        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_-&gt;</w:t>
      </w:r>
      <w:proofErr w:type="spellStart"/>
      <w:r w:rsidRPr="003528E8">
        <w:rPr>
          <w:sz w:val="18"/>
          <w:szCs w:val="18"/>
        </w:rPr>
        <w:t>DelFd</w:t>
      </w:r>
      <w:proofErr w:type="spellEnd"/>
      <w:r w:rsidRPr="003528E8">
        <w:rPr>
          <w:sz w:val="18"/>
          <w:szCs w:val="18"/>
        </w:rPr>
        <w:t>(client-&gt;</w:t>
      </w:r>
      <w:proofErr w:type="spellStart"/>
      <w:proofErr w:type="gramStart"/>
      <w:r w:rsidRPr="003528E8">
        <w:rPr>
          <w:sz w:val="18"/>
          <w:szCs w:val="18"/>
        </w:rPr>
        <w:t>GetFd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));</w:t>
      </w:r>
    </w:p>
    <w:p w14:paraId="79A985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122         client-&gt;</w:t>
      </w:r>
      <w:proofErr w:type="gramStart"/>
      <w:r w:rsidRPr="003528E8">
        <w:rPr>
          <w:sz w:val="18"/>
          <w:szCs w:val="18"/>
        </w:rPr>
        <w:t>Close(</w:t>
      </w:r>
      <w:proofErr w:type="gramEnd"/>
      <w:r w:rsidRPr="003528E8">
        <w:rPr>
          <w:sz w:val="18"/>
          <w:szCs w:val="18"/>
        </w:rPr>
        <w:t>);</w:t>
      </w:r>
    </w:p>
    <w:p w14:paraId="776CAD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F5453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124     </w:t>
      </w:r>
    </w:p>
    <w:p w14:paraId="011956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125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AddClient</w:t>
      </w:r>
      <w:proofErr w:type="spellEnd"/>
      <w:r w:rsidRPr="003528E8">
        <w:rPr>
          <w:sz w:val="18"/>
          <w:szCs w:val="18"/>
        </w:rPr>
        <w:t xml:space="preserve">_(int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sockaddr_in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) {</w:t>
      </w:r>
    </w:p>
    <w:p w14:paraId="441F091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126         </w:t>
      </w:r>
      <w:proofErr w:type="gramStart"/>
      <w:r w:rsidRPr="003528E8">
        <w:rPr>
          <w:sz w:val="18"/>
          <w:szCs w:val="18"/>
        </w:rPr>
        <w:t>asser</w:t>
      </w:r>
      <w:r w:rsidRPr="003528E8">
        <w:rPr>
          <w:sz w:val="18"/>
          <w:szCs w:val="18"/>
        </w:rPr>
        <w:t>t(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&gt; 0);</w:t>
      </w:r>
    </w:p>
    <w:p w14:paraId="75AD3DF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127         users_[</w:t>
      </w:r>
      <w:proofErr w:type="spellStart"/>
      <w:r w:rsidRPr="003528E8">
        <w:rPr>
          <w:sz w:val="18"/>
          <w:szCs w:val="18"/>
        </w:rPr>
        <w:t>fd</w:t>
      </w:r>
      <w:proofErr w:type="spellEnd"/>
      <w:proofErr w:type="gramStart"/>
      <w:r w:rsidRPr="003528E8">
        <w:rPr>
          <w:sz w:val="18"/>
          <w:szCs w:val="18"/>
        </w:rPr>
        <w:t>].</w:t>
      </w:r>
      <w:proofErr w:type="spellStart"/>
      <w:r w:rsidRPr="003528E8">
        <w:rPr>
          <w:sz w:val="18"/>
          <w:szCs w:val="18"/>
        </w:rPr>
        <w:t>init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);</w:t>
      </w:r>
    </w:p>
    <w:p w14:paraId="122F9E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128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>_ &gt; 0) {</w:t>
      </w:r>
    </w:p>
    <w:p w14:paraId="47D01B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129             timer_-&gt;</w:t>
      </w:r>
      <w:proofErr w:type="gramStart"/>
      <w:r w:rsidRPr="003528E8">
        <w:rPr>
          <w:sz w:val="18"/>
          <w:szCs w:val="18"/>
        </w:rPr>
        <w:t>add(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>_, std::bind(&amp;</w:t>
      </w:r>
      <w:proofErr w:type="spell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r w:rsidRPr="003528E8">
        <w:rPr>
          <w:sz w:val="18"/>
          <w:szCs w:val="18"/>
        </w:rPr>
        <w:t>CloseConn</w:t>
      </w:r>
      <w:proofErr w:type="spellEnd"/>
      <w:r w:rsidRPr="003528E8">
        <w:rPr>
          <w:sz w:val="18"/>
          <w:szCs w:val="18"/>
        </w:rPr>
        <w:t>_, this, &amp;users_[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]));</w:t>
      </w:r>
    </w:p>
    <w:p w14:paraId="15B3BE4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130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B98505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131        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_-&gt;</w:t>
      </w:r>
      <w:proofErr w:type="spellStart"/>
      <w:proofErr w:type="gramStart"/>
      <w:r w:rsidRPr="003528E8">
        <w:rPr>
          <w:sz w:val="18"/>
          <w:szCs w:val="18"/>
        </w:rPr>
        <w:t>AddFd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EPOLLIN | 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_);</w:t>
      </w:r>
    </w:p>
    <w:p w14:paraId="0D4ECE3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132         </w:t>
      </w:r>
      <w:proofErr w:type="spellStart"/>
      <w:r w:rsidRPr="003528E8">
        <w:rPr>
          <w:sz w:val="18"/>
          <w:szCs w:val="18"/>
        </w:rPr>
        <w:t>SetFdNonblock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);</w:t>
      </w:r>
    </w:p>
    <w:p w14:paraId="23498E5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133         LOG_INFO("Client[%d] in!", users_[</w:t>
      </w:r>
      <w:proofErr w:type="spellStart"/>
      <w:r w:rsidRPr="003528E8">
        <w:rPr>
          <w:sz w:val="18"/>
          <w:szCs w:val="18"/>
        </w:rPr>
        <w:t>fd</w:t>
      </w:r>
      <w:proofErr w:type="spellEnd"/>
      <w:proofErr w:type="gramStart"/>
      <w:r w:rsidRPr="003528E8">
        <w:rPr>
          <w:sz w:val="18"/>
          <w:szCs w:val="18"/>
        </w:rPr>
        <w:t>].</w:t>
      </w:r>
      <w:proofErr w:type="spellStart"/>
      <w:r w:rsidRPr="003528E8">
        <w:rPr>
          <w:sz w:val="18"/>
          <w:szCs w:val="18"/>
        </w:rPr>
        <w:t>GetFd</w:t>
      </w:r>
      <w:proofErr w:type="spellEnd"/>
      <w:proofErr w:type="gramEnd"/>
      <w:r w:rsidRPr="003528E8">
        <w:rPr>
          <w:sz w:val="18"/>
          <w:szCs w:val="18"/>
        </w:rPr>
        <w:t>());</w:t>
      </w:r>
    </w:p>
    <w:p w14:paraId="57E747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EB7580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135     </w:t>
      </w:r>
    </w:p>
    <w:p w14:paraId="3AB9CE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136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DealListen</w:t>
      </w:r>
      <w:proofErr w:type="spellEnd"/>
      <w:r w:rsidRPr="003528E8">
        <w:rPr>
          <w:sz w:val="18"/>
          <w:szCs w:val="18"/>
        </w:rPr>
        <w:t>_() {</w:t>
      </w:r>
    </w:p>
    <w:p w14:paraId="052F29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137         struct </w:t>
      </w:r>
      <w:proofErr w:type="spellStart"/>
      <w:r w:rsidRPr="003528E8">
        <w:rPr>
          <w:sz w:val="18"/>
          <w:szCs w:val="18"/>
        </w:rPr>
        <w:t>sockaddr_in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;</w:t>
      </w:r>
    </w:p>
    <w:p w14:paraId="7D46619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138         </w:t>
      </w:r>
      <w:proofErr w:type="spellStart"/>
      <w:r w:rsidRPr="003528E8">
        <w:rPr>
          <w:sz w:val="18"/>
          <w:szCs w:val="18"/>
        </w:rPr>
        <w:t>socklen_t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sizeof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);</w:t>
      </w:r>
    </w:p>
    <w:p w14:paraId="101B9CF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139         do {</w:t>
      </w:r>
    </w:p>
    <w:p w14:paraId="0E61EDA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</w:t>
      </w:r>
      <w:r w:rsidRPr="003528E8">
        <w:rPr>
          <w:sz w:val="18"/>
          <w:szCs w:val="18"/>
        </w:rPr>
        <w:t xml:space="preserve">40             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= </w:t>
      </w:r>
      <w:proofErr w:type="gramStart"/>
      <w:r w:rsidRPr="003528E8">
        <w:rPr>
          <w:sz w:val="18"/>
          <w:szCs w:val="18"/>
        </w:rPr>
        <w:t>accept(</w:t>
      </w:r>
      <w:proofErr w:type="spellStart"/>
      <w:proofErr w:type="gramEnd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 xml:space="preserve">_, (struct </w:t>
      </w:r>
      <w:proofErr w:type="spellStart"/>
      <w:r w:rsidRPr="003528E8">
        <w:rPr>
          <w:sz w:val="18"/>
          <w:szCs w:val="18"/>
        </w:rPr>
        <w:t>sockaddr</w:t>
      </w:r>
      <w:proofErr w:type="spellEnd"/>
      <w:r w:rsidRPr="003528E8">
        <w:rPr>
          <w:sz w:val="18"/>
          <w:szCs w:val="18"/>
        </w:rPr>
        <w:t xml:space="preserve"> *)&amp;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, &amp;</w:t>
      </w:r>
      <w:proofErr w:type="spellStart"/>
      <w:r w:rsidRPr="003528E8">
        <w:rPr>
          <w:sz w:val="18"/>
          <w:szCs w:val="18"/>
        </w:rPr>
        <w:t>len</w:t>
      </w:r>
      <w:proofErr w:type="spellEnd"/>
      <w:r w:rsidRPr="003528E8">
        <w:rPr>
          <w:sz w:val="18"/>
          <w:szCs w:val="18"/>
        </w:rPr>
        <w:t>);</w:t>
      </w:r>
    </w:p>
    <w:p w14:paraId="5DE7CAE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141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&lt;= 0) { return;}</w:t>
      </w:r>
    </w:p>
    <w:p w14:paraId="2060F8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142             else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::</w:t>
      </w:r>
      <w:proofErr w:type="spellStart"/>
      <w:r w:rsidRPr="003528E8">
        <w:rPr>
          <w:sz w:val="18"/>
          <w:szCs w:val="18"/>
        </w:rPr>
        <w:t>userCount</w:t>
      </w:r>
      <w:proofErr w:type="spellEnd"/>
      <w:r w:rsidRPr="003528E8">
        <w:rPr>
          <w:sz w:val="18"/>
          <w:szCs w:val="18"/>
        </w:rPr>
        <w:t xml:space="preserve"> &gt;= MAX_FD) {</w:t>
      </w:r>
    </w:p>
    <w:p w14:paraId="43278A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143                 </w:t>
      </w:r>
      <w:proofErr w:type="spellStart"/>
      <w:r w:rsidRPr="003528E8">
        <w:rPr>
          <w:sz w:val="18"/>
          <w:szCs w:val="18"/>
        </w:rPr>
        <w:t>SendError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"Server busy!");</w:t>
      </w:r>
    </w:p>
    <w:p w14:paraId="5EF351D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144                 </w:t>
      </w:r>
      <w:r w:rsidRPr="003528E8">
        <w:rPr>
          <w:sz w:val="18"/>
          <w:szCs w:val="18"/>
        </w:rPr>
        <w:t>LOG_</w:t>
      </w:r>
      <w:proofErr w:type="gramStart"/>
      <w:r w:rsidRPr="003528E8">
        <w:rPr>
          <w:sz w:val="18"/>
          <w:szCs w:val="18"/>
        </w:rPr>
        <w:t>WARN(</w:t>
      </w:r>
      <w:proofErr w:type="gramEnd"/>
      <w:r w:rsidRPr="003528E8">
        <w:rPr>
          <w:sz w:val="18"/>
          <w:szCs w:val="18"/>
        </w:rPr>
        <w:t>"Clients is full!");</w:t>
      </w:r>
    </w:p>
    <w:p w14:paraId="3798B42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145                 return;</w:t>
      </w:r>
    </w:p>
    <w:p w14:paraId="7844E5D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146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632F5A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147             </w:t>
      </w:r>
      <w:proofErr w:type="spellStart"/>
      <w:r w:rsidRPr="003528E8">
        <w:rPr>
          <w:sz w:val="18"/>
          <w:szCs w:val="18"/>
        </w:rPr>
        <w:t>AddClient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);</w:t>
      </w:r>
    </w:p>
    <w:p w14:paraId="6C06BB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148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while(</w:t>
      </w:r>
      <w:proofErr w:type="spellStart"/>
      <w:r w:rsidRPr="003528E8">
        <w:rPr>
          <w:sz w:val="18"/>
          <w:szCs w:val="18"/>
        </w:rPr>
        <w:t>listenEvent</w:t>
      </w:r>
      <w:proofErr w:type="spellEnd"/>
      <w:r w:rsidRPr="003528E8">
        <w:rPr>
          <w:sz w:val="18"/>
          <w:szCs w:val="18"/>
        </w:rPr>
        <w:t>_ &amp; EPOLLET);</w:t>
      </w:r>
    </w:p>
    <w:p w14:paraId="59464C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149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8E2CE1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150     </w:t>
      </w:r>
    </w:p>
    <w:p w14:paraId="30088B1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151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DealRead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 {</w:t>
      </w:r>
    </w:p>
    <w:p w14:paraId="52CBCED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152         assert(client);</w:t>
      </w:r>
    </w:p>
    <w:p w14:paraId="6FCAC2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153         </w:t>
      </w:r>
      <w:proofErr w:type="spellStart"/>
      <w:r w:rsidRPr="003528E8">
        <w:rPr>
          <w:sz w:val="18"/>
          <w:szCs w:val="18"/>
        </w:rPr>
        <w:t>ExtentTime</w:t>
      </w:r>
      <w:proofErr w:type="spellEnd"/>
      <w:r w:rsidRPr="003528E8">
        <w:rPr>
          <w:sz w:val="18"/>
          <w:szCs w:val="18"/>
        </w:rPr>
        <w:t>_(client);</w:t>
      </w:r>
    </w:p>
    <w:p w14:paraId="5090E1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154         </w:t>
      </w:r>
      <w:proofErr w:type="spell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>_-&gt;</w:t>
      </w:r>
      <w:proofErr w:type="spellStart"/>
      <w:proofErr w:type="gramStart"/>
      <w:r w:rsidRPr="003528E8">
        <w:rPr>
          <w:sz w:val="18"/>
          <w:szCs w:val="18"/>
        </w:rPr>
        <w:t>AddTask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std::bind(&amp;</w:t>
      </w:r>
      <w:proofErr w:type="spell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r w:rsidRPr="003528E8">
        <w:rPr>
          <w:sz w:val="18"/>
          <w:szCs w:val="18"/>
        </w:rPr>
        <w:t>OnRead</w:t>
      </w:r>
      <w:proofErr w:type="spellEnd"/>
      <w:r w:rsidRPr="003528E8">
        <w:rPr>
          <w:sz w:val="18"/>
          <w:szCs w:val="18"/>
        </w:rPr>
        <w:t>_, this, client));</w:t>
      </w:r>
    </w:p>
    <w:p w14:paraId="612318B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155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A78BD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156     </w:t>
      </w:r>
    </w:p>
    <w:p w14:paraId="250EF74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157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DealWrite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</w:t>
      </w:r>
      <w:r w:rsidRPr="003528E8">
        <w:rPr>
          <w:sz w:val="18"/>
          <w:szCs w:val="18"/>
        </w:rPr>
        <w:t>nt) {</w:t>
      </w:r>
    </w:p>
    <w:p w14:paraId="4A31C81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158         assert(client);</w:t>
      </w:r>
    </w:p>
    <w:p w14:paraId="72D718D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159         </w:t>
      </w:r>
      <w:proofErr w:type="spellStart"/>
      <w:r w:rsidRPr="003528E8">
        <w:rPr>
          <w:sz w:val="18"/>
          <w:szCs w:val="18"/>
        </w:rPr>
        <w:t>ExtentTime</w:t>
      </w:r>
      <w:proofErr w:type="spellEnd"/>
      <w:r w:rsidRPr="003528E8">
        <w:rPr>
          <w:sz w:val="18"/>
          <w:szCs w:val="18"/>
        </w:rPr>
        <w:t>_(client);</w:t>
      </w:r>
    </w:p>
    <w:p w14:paraId="40E1BAB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160         </w:t>
      </w:r>
      <w:proofErr w:type="spell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>_-&gt;</w:t>
      </w:r>
      <w:proofErr w:type="spellStart"/>
      <w:proofErr w:type="gramStart"/>
      <w:r w:rsidRPr="003528E8">
        <w:rPr>
          <w:sz w:val="18"/>
          <w:szCs w:val="18"/>
        </w:rPr>
        <w:t>AddTask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std::bind(&amp;</w:t>
      </w:r>
      <w:proofErr w:type="spell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r w:rsidRPr="003528E8">
        <w:rPr>
          <w:sz w:val="18"/>
          <w:szCs w:val="18"/>
        </w:rPr>
        <w:t>OnWrite</w:t>
      </w:r>
      <w:proofErr w:type="spellEnd"/>
      <w:r w:rsidRPr="003528E8">
        <w:rPr>
          <w:sz w:val="18"/>
          <w:szCs w:val="18"/>
        </w:rPr>
        <w:t>_, this, client));</w:t>
      </w:r>
    </w:p>
    <w:p w14:paraId="2EC3DB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AB7C8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162     </w:t>
      </w:r>
    </w:p>
    <w:p w14:paraId="6796D8D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163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ExtentTime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 {</w:t>
      </w:r>
    </w:p>
    <w:p w14:paraId="210897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164         assert(client)</w:t>
      </w:r>
      <w:r w:rsidRPr="003528E8">
        <w:rPr>
          <w:sz w:val="18"/>
          <w:szCs w:val="18"/>
        </w:rPr>
        <w:t>;</w:t>
      </w:r>
    </w:p>
    <w:p w14:paraId="61B65C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165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>_ &gt; 0) { timer_-&gt;adjust(client-&gt;</w:t>
      </w:r>
      <w:proofErr w:type="spellStart"/>
      <w:r w:rsidRPr="003528E8">
        <w:rPr>
          <w:sz w:val="18"/>
          <w:szCs w:val="18"/>
        </w:rPr>
        <w:t>GetFd</w:t>
      </w:r>
      <w:proofErr w:type="spellEnd"/>
      <w:r w:rsidRPr="003528E8">
        <w:rPr>
          <w:sz w:val="18"/>
          <w:szCs w:val="18"/>
        </w:rPr>
        <w:t xml:space="preserve">(), 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>_); }</w:t>
      </w:r>
    </w:p>
    <w:p w14:paraId="2C05112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96FBE3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167     </w:t>
      </w:r>
    </w:p>
    <w:p w14:paraId="2EE01A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168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OnRead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 {</w:t>
      </w:r>
    </w:p>
    <w:p w14:paraId="6653F35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169         assert(client);</w:t>
      </w:r>
    </w:p>
    <w:p w14:paraId="3DAAED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170         int ret = -1;</w:t>
      </w:r>
    </w:p>
    <w:p w14:paraId="6172B1B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171         int </w:t>
      </w:r>
      <w:proofErr w:type="spellStart"/>
      <w:r w:rsidRPr="003528E8">
        <w:rPr>
          <w:sz w:val="18"/>
          <w:szCs w:val="18"/>
        </w:rPr>
        <w:t>readErrno</w:t>
      </w:r>
      <w:proofErr w:type="spellEnd"/>
      <w:r w:rsidRPr="003528E8">
        <w:rPr>
          <w:sz w:val="18"/>
          <w:szCs w:val="18"/>
        </w:rPr>
        <w:t xml:space="preserve"> = 0;</w:t>
      </w:r>
    </w:p>
    <w:p w14:paraId="081868D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172      </w:t>
      </w:r>
      <w:r w:rsidRPr="003528E8">
        <w:rPr>
          <w:sz w:val="18"/>
          <w:szCs w:val="18"/>
        </w:rPr>
        <w:t xml:space="preserve">   ret = client-&gt;read(&amp;</w:t>
      </w:r>
      <w:proofErr w:type="spellStart"/>
      <w:r w:rsidRPr="003528E8">
        <w:rPr>
          <w:sz w:val="18"/>
          <w:szCs w:val="18"/>
        </w:rPr>
        <w:t>readErrno</w:t>
      </w:r>
      <w:proofErr w:type="spellEnd"/>
      <w:r w:rsidRPr="003528E8">
        <w:rPr>
          <w:sz w:val="18"/>
          <w:szCs w:val="18"/>
        </w:rPr>
        <w:t>);</w:t>
      </w:r>
    </w:p>
    <w:p w14:paraId="2B7AABC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173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 xml:space="preserve">ret &lt;= 0 &amp;&amp; </w:t>
      </w:r>
      <w:proofErr w:type="spellStart"/>
      <w:r w:rsidRPr="003528E8">
        <w:rPr>
          <w:sz w:val="18"/>
          <w:szCs w:val="18"/>
        </w:rPr>
        <w:t>readErrno</w:t>
      </w:r>
      <w:proofErr w:type="spellEnd"/>
      <w:r w:rsidRPr="003528E8">
        <w:rPr>
          <w:sz w:val="18"/>
          <w:szCs w:val="18"/>
        </w:rPr>
        <w:t xml:space="preserve"> != EAGAIN) {</w:t>
      </w:r>
    </w:p>
    <w:p w14:paraId="1C1D3A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174             </w:t>
      </w:r>
      <w:proofErr w:type="spellStart"/>
      <w:r w:rsidRPr="003528E8">
        <w:rPr>
          <w:sz w:val="18"/>
          <w:szCs w:val="18"/>
        </w:rPr>
        <w:t>CloseConn</w:t>
      </w:r>
      <w:proofErr w:type="spellEnd"/>
      <w:r w:rsidRPr="003528E8">
        <w:rPr>
          <w:sz w:val="18"/>
          <w:szCs w:val="18"/>
        </w:rPr>
        <w:t>_(client);</w:t>
      </w:r>
    </w:p>
    <w:p w14:paraId="2850893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175             return;</w:t>
      </w:r>
    </w:p>
    <w:p w14:paraId="34AD90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18A5FF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177         OnProcess(client);</w:t>
      </w:r>
    </w:p>
    <w:p w14:paraId="349073A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4B291B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179     </w:t>
      </w:r>
    </w:p>
    <w:p w14:paraId="718DAF2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180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OnProcess(</w:t>
      </w:r>
      <w:proofErr w:type="spellStart"/>
      <w:r w:rsidRPr="003528E8">
        <w:rPr>
          <w:sz w:val="18"/>
          <w:szCs w:val="18"/>
        </w:rPr>
        <w:t>HttpC</w:t>
      </w:r>
      <w:r w:rsidRPr="003528E8">
        <w:rPr>
          <w:sz w:val="18"/>
          <w:szCs w:val="18"/>
        </w:rPr>
        <w:t>onn</w:t>
      </w:r>
      <w:proofErr w:type="spellEnd"/>
      <w:r w:rsidRPr="003528E8">
        <w:rPr>
          <w:sz w:val="18"/>
          <w:szCs w:val="18"/>
        </w:rPr>
        <w:t>* client) {</w:t>
      </w:r>
    </w:p>
    <w:p w14:paraId="63844E4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181         if(client-&gt;</w:t>
      </w:r>
      <w:proofErr w:type="gramStart"/>
      <w:r w:rsidRPr="003528E8">
        <w:rPr>
          <w:sz w:val="18"/>
          <w:szCs w:val="18"/>
        </w:rPr>
        <w:t>process(</w:t>
      </w:r>
      <w:proofErr w:type="gramEnd"/>
      <w:r w:rsidRPr="003528E8">
        <w:rPr>
          <w:sz w:val="18"/>
          <w:szCs w:val="18"/>
        </w:rPr>
        <w:t>)) {</w:t>
      </w:r>
    </w:p>
    <w:p w14:paraId="65BCE9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182            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_-&gt;</w:t>
      </w:r>
      <w:proofErr w:type="spellStart"/>
      <w:r w:rsidRPr="003528E8">
        <w:rPr>
          <w:sz w:val="18"/>
          <w:szCs w:val="18"/>
        </w:rPr>
        <w:t>ModFd</w:t>
      </w:r>
      <w:proofErr w:type="spellEnd"/>
      <w:r w:rsidRPr="003528E8">
        <w:rPr>
          <w:sz w:val="18"/>
          <w:szCs w:val="18"/>
        </w:rPr>
        <w:t>(client-&gt;</w:t>
      </w:r>
      <w:proofErr w:type="spellStart"/>
      <w:proofErr w:type="gramStart"/>
      <w:r w:rsidRPr="003528E8">
        <w:rPr>
          <w:sz w:val="18"/>
          <w:szCs w:val="18"/>
        </w:rPr>
        <w:t>GetFd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), 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 | EPOLLOUT);</w:t>
      </w:r>
    </w:p>
    <w:p w14:paraId="1B4FA0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183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else {</w:t>
      </w:r>
    </w:p>
    <w:p w14:paraId="58C33FD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184            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_-&gt;</w:t>
      </w:r>
      <w:proofErr w:type="spellStart"/>
      <w:r w:rsidRPr="003528E8">
        <w:rPr>
          <w:sz w:val="18"/>
          <w:szCs w:val="18"/>
        </w:rPr>
        <w:t>ModFd</w:t>
      </w:r>
      <w:proofErr w:type="spellEnd"/>
      <w:r w:rsidRPr="003528E8">
        <w:rPr>
          <w:sz w:val="18"/>
          <w:szCs w:val="18"/>
        </w:rPr>
        <w:t>(client-&gt;</w:t>
      </w:r>
      <w:proofErr w:type="spellStart"/>
      <w:proofErr w:type="gramStart"/>
      <w:r w:rsidRPr="003528E8">
        <w:rPr>
          <w:sz w:val="18"/>
          <w:szCs w:val="18"/>
        </w:rPr>
        <w:t>GetFd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), 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 | EPOLLIN);</w:t>
      </w:r>
    </w:p>
    <w:p w14:paraId="5575FD3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185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A80117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E2A6D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187     </w:t>
      </w:r>
      <w:r w:rsidRPr="003528E8">
        <w:rPr>
          <w:sz w:val="18"/>
          <w:szCs w:val="18"/>
        </w:rPr>
        <w:t xml:space="preserve"> </w:t>
      </w:r>
    </w:p>
    <w:p w14:paraId="0CAE0F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188     void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OnWrite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 {</w:t>
      </w:r>
    </w:p>
    <w:p w14:paraId="0C94DC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189         assert(client);</w:t>
      </w:r>
    </w:p>
    <w:p w14:paraId="45E43C0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190         int ret = -1;</w:t>
      </w:r>
    </w:p>
    <w:p w14:paraId="5FE0F4A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191         int </w:t>
      </w:r>
      <w:proofErr w:type="spellStart"/>
      <w:r w:rsidRPr="003528E8">
        <w:rPr>
          <w:sz w:val="18"/>
          <w:szCs w:val="18"/>
        </w:rPr>
        <w:t>writeErrno</w:t>
      </w:r>
      <w:proofErr w:type="spellEnd"/>
      <w:r w:rsidRPr="003528E8">
        <w:rPr>
          <w:sz w:val="18"/>
          <w:szCs w:val="18"/>
        </w:rPr>
        <w:t xml:space="preserve"> = 0;</w:t>
      </w:r>
    </w:p>
    <w:p w14:paraId="54165F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192         ret = client-&gt;write(&amp;</w:t>
      </w:r>
      <w:proofErr w:type="spellStart"/>
      <w:r w:rsidRPr="003528E8">
        <w:rPr>
          <w:sz w:val="18"/>
          <w:szCs w:val="18"/>
        </w:rPr>
        <w:t>writeErrno</w:t>
      </w:r>
      <w:proofErr w:type="spellEnd"/>
      <w:r w:rsidRPr="003528E8">
        <w:rPr>
          <w:sz w:val="18"/>
          <w:szCs w:val="18"/>
        </w:rPr>
        <w:t>);</w:t>
      </w:r>
    </w:p>
    <w:p w14:paraId="794901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193         if(client-&gt;</w:t>
      </w:r>
      <w:proofErr w:type="spellStart"/>
      <w:proofErr w:type="gramStart"/>
      <w:r w:rsidRPr="003528E8">
        <w:rPr>
          <w:sz w:val="18"/>
          <w:szCs w:val="18"/>
        </w:rPr>
        <w:t>ToWriteBytes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 == 0) {</w:t>
      </w:r>
    </w:p>
    <w:p w14:paraId="00CDBF9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194             </w:t>
      </w:r>
      <w:r w:rsidRPr="003528E8">
        <w:rPr>
          <w:sz w:val="18"/>
          <w:szCs w:val="18"/>
        </w:rPr>
        <w:t xml:space="preserve">/* </w:t>
      </w:r>
      <w:proofErr w:type="spellStart"/>
      <w:r w:rsidRPr="003528E8">
        <w:rPr>
          <w:sz w:val="18"/>
          <w:szCs w:val="18"/>
        </w:rPr>
        <w:t>传输完成</w:t>
      </w:r>
      <w:proofErr w:type="spellEnd"/>
      <w:r w:rsidRPr="003528E8">
        <w:rPr>
          <w:sz w:val="18"/>
          <w:szCs w:val="18"/>
        </w:rPr>
        <w:t xml:space="preserve"> */</w:t>
      </w:r>
    </w:p>
    <w:p w14:paraId="703CBC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195             if(client-&gt;</w:t>
      </w:r>
      <w:proofErr w:type="spellStart"/>
      <w:proofErr w:type="gramStart"/>
      <w:r w:rsidRPr="003528E8">
        <w:rPr>
          <w:sz w:val="18"/>
          <w:szCs w:val="18"/>
        </w:rPr>
        <w:t>IsKeepAlive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)) {</w:t>
      </w:r>
    </w:p>
    <w:p w14:paraId="652506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196                 OnProcess(client);</w:t>
      </w:r>
    </w:p>
    <w:p w14:paraId="586BE1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197                 return;</w:t>
      </w:r>
    </w:p>
    <w:p w14:paraId="3DB9480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198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80BF70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199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E11796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200         else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ret &lt; 0) {</w:t>
      </w:r>
    </w:p>
    <w:p w14:paraId="0F6B296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201    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writeErrno</w:t>
      </w:r>
      <w:proofErr w:type="spellEnd"/>
      <w:r w:rsidRPr="003528E8">
        <w:rPr>
          <w:sz w:val="18"/>
          <w:szCs w:val="18"/>
        </w:rPr>
        <w:t xml:space="preserve"> == EAGAIN) {</w:t>
      </w:r>
    </w:p>
    <w:p w14:paraId="1D211F9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202                </w:t>
      </w:r>
      <w:r w:rsidRPr="003528E8">
        <w:rPr>
          <w:sz w:val="18"/>
          <w:szCs w:val="18"/>
        </w:rPr>
        <w:t xml:space="preserve"> /* </w:t>
      </w:r>
      <w:proofErr w:type="spellStart"/>
      <w:r w:rsidRPr="003528E8">
        <w:rPr>
          <w:sz w:val="18"/>
          <w:szCs w:val="18"/>
        </w:rPr>
        <w:t>继续传输</w:t>
      </w:r>
      <w:proofErr w:type="spellEnd"/>
      <w:r w:rsidRPr="003528E8">
        <w:rPr>
          <w:sz w:val="18"/>
          <w:szCs w:val="18"/>
        </w:rPr>
        <w:t xml:space="preserve"> */</w:t>
      </w:r>
    </w:p>
    <w:p w14:paraId="1AC62B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203                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_-&gt;</w:t>
      </w:r>
      <w:proofErr w:type="spellStart"/>
      <w:r w:rsidRPr="003528E8">
        <w:rPr>
          <w:sz w:val="18"/>
          <w:szCs w:val="18"/>
        </w:rPr>
        <w:t>ModFd</w:t>
      </w:r>
      <w:proofErr w:type="spellEnd"/>
      <w:r w:rsidRPr="003528E8">
        <w:rPr>
          <w:sz w:val="18"/>
          <w:szCs w:val="18"/>
        </w:rPr>
        <w:t>(client-&gt;</w:t>
      </w:r>
      <w:proofErr w:type="spellStart"/>
      <w:proofErr w:type="gramStart"/>
      <w:r w:rsidRPr="003528E8">
        <w:rPr>
          <w:sz w:val="18"/>
          <w:szCs w:val="18"/>
        </w:rPr>
        <w:t>GetFd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), 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 | EPOLLOUT);</w:t>
      </w:r>
    </w:p>
    <w:p w14:paraId="3F6FEA8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204                 return;</w:t>
      </w:r>
    </w:p>
    <w:p w14:paraId="4384D00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205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92C68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7A311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207         </w:t>
      </w:r>
      <w:proofErr w:type="spellStart"/>
      <w:r w:rsidRPr="003528E8">
        <w:rPr>
          <w:sz w:val="18"/>
          <w:szCs w:val="18"/>
        </w:rPr>
        <w:t>CloseConn</w:t>
      </w:r>
      <w:proofErr w:type="spellEnd"/>
      <w:r w:rsidRPr="003528E8">
        <w:rPr>
          <w:sz w:val="18"/>
          <w:szCs w:val="18"/>
        </w:rPr>
        <w:t>_(client);</w:t>
      </w:r>
    </w:p>
    <w:p w14:paraId="65ECDE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B15102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209     </w:t>
      </w:r>
    </w:p>
    <w:p w14:paraId="0218DEB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210     /* Create 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 xml:space="preserve"> */   </w:t>
      </w:r>
    </w:p>
    <w:p w14:paraId="0F25D2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211     bool </w:t>
      </w:r>
      <w:proofErr w:type="spellStart"/>
      <w:proofErr w:type="gramStart"/>
      <w:r w:rsidRPr="003528E8">
        <w:rPr>
          <w:sz w:val="18"/>
          <w:szCs w:val="18"/>
        </w:rPr>
        <w:t>W</w:t>
      </w:r>
      <w:r w:rsidRPr="003528E8">
        <w:rPr>
          <w:sz w:val="18"/>
          <w:szCs w:val="18"/>
        </w:rPr>
        <w:t>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InitSocket</w:t>
      </w:r>
      <w:proofErr w:type="spellEnd"/>
      <w:r w:rsidRPr="003528E8">
        <w:rPr>
          <w:sz w:val="18"/>
          <w:szCs w:val="18"/>
        </w:rPr>
        <w:t xml:space="preserve">_() {        </w:t>
      </w:r>
    </w:p>
    <w:p w14:paraId="38FDCAB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212         int ret;</w:t>
      </w:r>
    </w:p>
    <w:p w14:paraId="7B55C2D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213         struct </w:t>
      </w:r>
      <w:proofErr w:type="spellStart"/>
      <w:r w:rsidRPr="003528E8">
        <w:rPr>
          <w:sz w:val="18"/>
          <w:szCs w:val="18"/>
        </w:rPr>
        <w:t>sockaddr_in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;</w:t>
      </w:r>
    </w:p>
    <w:p w14:paraId="241F8F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214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port_ &gt; 65535 &amp;&amp; port_ &lt; 1024) {</w:t>
      </w:r>
    </w:p>
    <w:p w14:paraId="69D4483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215    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"Port:%d error!",  port_);</w:t>
      </w:r>
    </w:p>
    <w:p w14:paraId="0FE3D8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216             return false;</w:t>
      </w:r>
    </w:p>
    <w:p w14:paraId="32E2464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DAFCAB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218         </w:t>
      </w:r>
      <w:proofErr w:type="spellStart"/>
      <w:r w:rsidRPr="003528E8">
        <w:rPr>
          <w:sz w:val="18"/>
          <w:szCs w:val="18"/>
        </w:rPr>
        <w:t>addr.sin_family</w:t>
      </w:r>
      <w:proofErr w:type="spellEnd"/>
      <w:r w:rsidRPr="003528E8">
        <w:rPr>
          <w:sz w:val="18"/>
          <w:szCs w:val="18"/>
        </w:rPr>
        <w:t xml:space="preserve"> = AF_INET;</w:t>
      </w:r>
    </w:p>
    <w:p w14:paraId="4BFFD68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219         </w:t>
      </w:r>
      <w:proofErr w:type="spellStart"/>
      <w:r w:rsidRPr="003528E8">
        <w:rPr>
          <w:sz w:val="18"/>
          <w:szCs w:val="18"/>
        </w:rPr>
        <w:t>addr.sin_</w:t>
      </w:r>
      <w:proofErr w:type="gramStart"/>
      <w:r w:rsidRPr="003528E8">
        <w:rPr>
          <w:sz w:val="18"/>
          <w:szCs w:val="18"/>
        </w:rPr>
        <w:t>addr.s</w:t>
      </w:r>
      <w:proofErr w:type="gramEnd"/>
      <w:r w:rsidRPr="003528E8">
        <w:rPr>
          <w:sz w:val="18"/>
          <w:szCs w:val="18"/>
        </w:rPr>
        <w:t>_addr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htonl</w:t>
      </w:r>
      <w:proofErr w:type="spellEnd"/>
      <w:r w:rsidRPr="003528E8">
        <w:rPr>
          <w:sz w:val="18"/>
          <w:szCs w:val="18"/>
        </w:rPr>
        <w:t>(INADDR_ANY);</w:t>
      </w:r>
    </w:p>
    <w:p w14:paraId="30D58D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220         </w:t>
      </w:r>
      <w:proofErr w:type="spellStart"/>
      <w:r w:rsidRPr="003528E8">
        <w:rPr>
          <w:sz w:val="18"/>
          <w:szCs w:val="18"/>
        </w:rPr>
        <w:t>addr.sin_port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htons</w:t>
      </w:r>
      <w:proofErr w:type="spellEnd"/>
      <w:r w:rsidRPr="003528E8">
        <w:rPr>
          <w:sz w:val="18"/>
          <w:szCs w:val="18"/>
        </w:rPr>
        <w:t>(port_);</w:t>
      </w:r>
    </w:p>
    <w:p w14:paraId="0BA511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221         struct linger </w:t>
      </w:r>
      <w:proofErr w:type="spellStart"/>
      <w:r w:rsidRPr="003528E8">
        <w:rPr>
          <w:sz w:val="18"/>
          <w:szCs w:val="18"/>
        </w:rPr>
        <w:t>optLinger</w:t>
      </w:r>
      <w:proofErr w:type="spellEnd"/>
      <w:r w:rsidRPr="003528E8">
        <w:rPr>
          <w:sz w:val="18"/>
          <w:szCs w:val="18"/>
        </w:rPr>
        <w:t xml:space="preserve"> = </w:t>
      </w:r>
      <w:proofErr w:type="gramStart"/>
      <w:r w:rsidRPr="003528E8">
        <w:rPr>
          <w:sz w:val="18"/>
          <w:szCs w:val="18"/>
        </w:rPr>
        <w:t>{ 0</w:t>
      </w:r>
      <w:proofErr w:type="gramEnd"/>
      <w:r w:rsidRPr="003528E8">
        <w:rPr>
          <w:sz w:val="18"/>
          <w:szCs w:val="18"/>
        </w:rPr>
        <w:t xml:space="preserve"> }; </w:t>
      </w:r>
    </w:p>
    <w:p w14:paraId="56995D7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222         if(</w:t>
      </w:r>
      <w:proofErr w:type="spellStart"/>
      <w:r w:rsidRPr="003528E8">
        <w:rPr>
          <w:sz w:val="18"/>
          <w:szCs w:val="18"/>
        </w:rPr>
        <w:t>openLinger</w:t>
      </w:r>
      <w:proofErr w:type="spellEnd"/>
      <w:r w:rsidRPr="003528E8">
        <w:rPr>
          <w:sz w:val="18"/>
          <w:szCs w:val="18"/>
        </w:rPr>
        <w:t>_) {</w:t>
      </w:r>
    </w:p>
    <w:p w14:paraId="54A31E74" w14:textId="77777777" w:rsidR="0099087B" w:rsidRPr="003528E8" w:rsidRDefault="00A36214" w:rsidP="003528E8">
      <w:pPr>
        <w:spacing w:after="0" w:line="240" w:lineRule="atLeast"/>
        <w:rPr>
          <w:sz w:val="18"/>
          <w:szCs w:val="18"/>
          <w:lang w:eastAsia="zh-CN"/>
        </w:rPr>
      </w:pPr>
      <w:r w:rsidRPr="003528E8">
        <w:rPr>
          <w:sz w:val="18"/>
          <w:szCs w:val="18"/>
          <w:lang w:eastAsia="zh-CN"/>
        </w:rPr>
        <w:t xml:space="preserve">223             /* </w:t>
      </w:r>
      <w:r w:rsidRPr="003528E8">
        <w:rPr>
          <w:sz w:val="18"/>
          <w:szCs w:val="18"/>
          <w:lang w:eastAsia="zh-CN"/>
        </w:rPr>
        <w:t>优雅关闭</w:t>
      </w:r>
      <w:r w:rsidRPr="003528E8">
        <w:rPr>
          <w:sz w:val="18"/>
          <w:szCs w:val="18"/>
          <w:lang w:eastAsia="zh-CN"/>
        </w:rPr>
        <w:t xml:space="preserve">: </w:t>
      </w:r>
      <w:r w:rsidRPr="003528E8">
        <w:rPr>
          <w:sz w:val="18"/>
          <w:szCs w:val="18"/>
          <w:lang w:eastAsia="zh-CN"/>
        </w:rPr>
        <w:t>直到所剩数据发送完毕或超时</w:t>
      </w:r>
      <w:r w:rsidRPr="003528E8">
        <w:rPr>
          <w:sz w:val="18"/>
          <w:szCs w:val="18"/>
          <w:lang w:eastAsia="zh-CN"/>
        </w:rPr>
        <w:t xml:space="preserve"> */</w:t>
      </w:r>
    </w:p>
    <w:p w14:paraId="10D436E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224      </w:t>
      </w:r>
      <w:r w:rsidRPr="003528E8">
        <w:rPr>
          <w:sz w:val="18"/>
          <w:szCs w:val="18"/>
        </w:rPr>
        <w:t xml:space="preserve">       </w:t>
      </w:r>
      <w:proofErr w:type="spellStart"/>
      <w:r w:rsidRPr="003528E8">
        <w:rPr>
          <w:sz w:val="18"/>
          <w:szCs w:val="18"/>
        </w:rPr>
        <w:t>optLinger.l_onoff</w:t>
      </w:r>
      <w:proofErr w:type="spellEnd"/>
      <w:r w:rsidRPr="003528E8">
        <w:rPr>
          <w:sz w:val="18"/>
          <w:szCs w:val="18"/>
        </w:rPr>
        <w:t xml:space="preserve"> = 1;</w:t>
      </w:r>
    </w:p>
    <w:p w14:paraId="384A67C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225             </w:t>
      </w:r>
      <w:proofErr w:type="spellStart"/>
      <w:r w:rsidRPr="003528E8">
        <w:rPr>
          <w:sz w:val="18"/>
          <w:szCs w:val="18"/>
        </w:rPr>
        <w:t>optLinger.l_linger</w:t>
      </w:r>
      <w:proofErr w:type="spellEnd"/>
      <w:r w:rsidRPr="003528E8">
        <w:rPr>
          <w:sz w:val="18"/>
          <w:szCs w:val="18"/>
        </w:rPr>
        <w:t xml:space="preserve"> = 1;</w:t>
      </w:r>
    </w:p>
    <w:p w14:paraId="197BF1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2EA66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227     </w:t>
      </w:r>
    </w:p>
    <w:p w14:paraId="355AC1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228         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 xml:space="preserve">_ = </w:t>
      </w:r>
      <w:proofErr w:type="gramStart"/>
      <w:r w:rsidRPr="003528E8">
        <w:rPr>
          <w:sz w:val="18"/>
          <w:szCs w:val="18"/>
        </w:rPr>
        <w:t>socket(</w:t>
      </w:r>
      <w:proofErr w:type="gramEnd"/>
      <w:r w:rsidRPr="003528E8">
        <w:rPr>
          <w:sz w:val="18"/>
          <w:szCs w:val="18"/>
        </w:rPr>
        <w:t>AF_INET, SOCK_STREAM, 0);</w:t>
      </w:r>
    </w:p>
    <w:p w14:paraId="75C0A9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229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 &lt; 0) {</w:t>
      </w:r>
    </w:p>
    <w:p w14:paraId="7B2AB4D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230    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"Create socket error!", port_);</w:t>
      </w:r>
    </w:p>
    <w:p w14:paraId="3068E18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231     </w:t>
      </w:r>
      <w:r w:rsidRPr="003528E8">
        <w:rPr>
          <w:sz w:val="18"/>
          <w:szCs w:val="18"/>
        </w:rPr>
        <w:t xml:space="preserve">        return false;</w:t>
      </w:r>
    </w:p>
    <w:p w14:paraId="42A15C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232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377AC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233     </w:t>
      </w:r>
    </w:p>
    <w:p w14:paraId="612AE6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234         ret = </w:t>
      </w:r>
      <w:proofErr w:type="spellStart"/>
      <w:proofErr w:type="gramStart"/>
      <w:r w:rsidRPr="003528E8">
        <w:rPr>
          <w:sz w:val="18"/>
          <w:szCs w:val="18"/>
        </w:rPr>
        <w:t>setsockopt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_, SOL_SOCKET, SO_LINGER, &amp;</w:t>
      </w:r>
      <w:proofErr w:type="spellStart"/>
      <w:r w:rsidRPr="003528E8">
        <w:rPr>
          <w:sz w:val="18"/>
          <w:szCs w:val="18"/>
        </w:rPr>
        <w:t>optLinger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sizeof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optLinger</w:t>
      </w:r>
      <w:proofErr w:type="spellEnd"/>
      <w:r w:rsidRPr="003528E8">
        <w:rPr>
          <w:sz w:val="18"/>
          <w:szCs w:val="18"/>
        </w:rPr>
        <w:t>));</w:t>
      </w:r>
    </w:p>
    <w:p w14:paraId="45D55D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235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ret &lt; 0) {</w:t>
      </w:r>
    </w:p>
    <w:p w14:paraId="256B03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236             </w:t>
      </w:r>
      <w:proofErr w:type="gramStart"/>
      <w:r w:rsidRPr="003528E8">
        <w:rPr>
          <w:sz w:val="18"/>
          <w:szCs w:val="18"/>
        </w:rPr>
        <w:t>close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_);</w:t>
      </w:r>
    </w:p>
    <w:p w14:paraId="15614D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237    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"Init linger error!", po</w:t>
      </w:r>
      <w:r w:rsidRPr="003528E8">
        <w:rPr>
          <w:sz w:val="18"/>
          <w:szCs w:val="18"/>
        </w:rPr>
        <w:t>rt_);</w:t>
      </w:r>
    </w:p>
    <w:p w14:paraId="50EA45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238             return false;</w:t>
      </w:r>
    </w:p>
    <w:p w14:paraId="468BD4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239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D597C5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240         </w:t>
      </w:r>
    </w:p>
    <w:p w14:paraId="6D0372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241         int </w:t>
      </w:r>
      <w:proofErr w:type="spellStart"/>
      <w:r w:rsidRPr="003528E8">
        <w:rPr>
          <w:sz w:val="18"/>
          <w:szCs w:val="18"/>
        </w:rPr>
        <w:t>optval</w:t>
      </w:r>
      <w:proofErr w:type="spellEnd"/>
      <w:r w:rsidRPr="003528E8">
        <w:rPr>
          <w:sz w:val="18"/>
          <w:szCs w:val="18"/>
        </w:rPr>
        <w:t xml:space="preserve"> = 1;</w:t>
      </w:r>
    </w:p>
    <w:p w14:paraId="384832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242         /* </w:t>
      </w:r>
      <w:proofErr w:type="spellStart"/>
      <w:r w:rsidRPr="003528E8">
        <w:rPr>
          <w:sz w:val="18"/>
          <w:szCs w:val="18"/>
        </w:rPr>
        <w:t>端口复用</w:t>
      </w:r>
      <w:proofErr w:type="spellEnd"/>
      <w:r w:rsidRPr="003528E8">
        <w:rPr>
          <w:sz w:val="18"/>
          <w:szCs w:val="18"/>
        </w:rPr>
        <w:t xml:space="preserve"> */</w:t>
      </w:r>
    </w:p>
    <w:p w14:paraId="44B61B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  <w:lang w:eastAsia="zh-CN"/>
        </w:rPr>
        <w:t xml:space="preserve">243         /* </w:t>
      </w:r>
      <w:r w:rsidRPr="003528E8">
        <w:rPr>
          <w:sz w:val="18"/>
          <w:szCs w:val="18"/>
          <w:lang w:eastAsia="zh-CN"/>
        </w:rPr>
        <w:t>只有最后一个套接字会正常接收数据。</w:t>
      </w:r>
      <w:r w:rsidRPr="003528E8">
        <w:rPr>
          <w:sz w:val="18"/>
          <w:szCs w:val="18"/>
          <w:lang w:eastAsia="zh-CN"/>
        </w:rPr>
        <w:t xml:space="preserve"> </w:t>
      </w:r>
      <w:r w:rsidRPr="003528E8">
        <w:rPr>
          <w:sz w:val="18"/>
          <w:szCs w:val="18"/>
        </w:rPr>
        <w:t>*/</w:t>
      </w:r>
    </w:p>
    <w:p w14:paraId="1950CA1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244         ret = </w:t>
      </w:r>
      <w:proofErr w:type="spellStart"/>
      <w:proofErr w:type="gramStart"/>
      <w:r w:rsidRPr="003528E8">
        <w:rPr>
          <w:sz w:val="18"/>
          <w:szCs w:val="18"/>
        </w:rPr>
        <w:t>setsockopt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_, SOL_SOCKET, SO_REUSEADDR, (const void*)&amp;</w:t>
      </w:r>
      <w:proofErr w:type="spellStart"/>
      <w:r w:rsidRPr="003528E8">
        <w:rPr>
          <w:sz w:val="18"/>
          <w:szCs w:val="18"/>
        </w:rPr>
        <w:t>optval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sizeof</w:t>
      </w:r>
      <w:proofErr w:type="spellEnd"/>
      <w:r w:rsidRPr="003528E8">
        <w:rPr>
          <w:sz w:val="18"/>
          <w:szCs w:val="18"/>
        </w:rPr>
        <w:t>(int)</w:t>
      </w:r>
      <w:r w:rsidRPr="003528E8">
        <w:rPr>
          <w:sz w:val="18"/>
          <w:szCs w:val="18"/>
        </w:rPr>
        <w:t>);</w:t>
      </w:r>
    </w:p>
    <w:p w14:paraId="4B64983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245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ret == -1) {</w:t>
      </w:r>
    </w:p>
    <w:p w14:paraId="6D3025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246    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 xml:space="preserve">"set socket </w:t>
      </w:r>
      <w:proofErr w:type="spellStart"/>
      <w:r w:rsidRPr="003528E8">
        <w:rPr>
          <w:sz w:val="18"/>
          <w:szCs w:val="18"/>
        </w:rPr>
        <w:t>setsockopt</w:t>
      </w:r>
      <w:proofErr w:type="spellEnd"/>
      <w:r w:rsidRPr="003528E8">
        <w:rPr>
          <w:sz w:val="18"/>
          <w:szCs w:val="18"/>
        </w:rPr>
        <w:t xml:space="preserve"> error !");</w:t>
      </w:r>
    </w:p>
    <w:p w14:paraId="6B20A5C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247             </w:t>
      </w:r>
      <w:proofErr w:type="gramStart"/>
      <w:r w:rsidRPr="003528E8">
        <w:rPr>
          <w:sz w:val="18"/>
          <w:szCs w:val="18"/>
        </w:rPr>
        <w:t>close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_);</w:t>
      </w:r>
    </w:p>
    <w:p w14:paraId="5E84626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248             return false;</w:t>
      </w:r>
    </w:p>
    <w:p w14:paraId="17BF587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249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2B29C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250     </w:t>
      </w:r>
    </w:p>
    <w:p w14:paraId="391DA83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251         ret = </w:t>
      </w:r>
      <w:proofErr w:type="gramStart"/>
      <w:r w:rsidRPr="003528E8">
        <w:rPr>
          <w:sz w:val="18"/>
          <w:szCs w:val="18"/>
        </w:rPr>
        <w:t>bind(</w:t>
      </w:r>
      <w:proofErr w:type="spellStart"/>
      <w:proofErr w:type="gramEnd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 xml:space="preserve">_, (struct </w:t>
      </w:r>
      <w:proofErr w:type="spellStart"/>
      <w:r w:rsidRPr="003528E8">
        <w:rPr>
          <w:sz w:val="18"/>
          <w:szCs w:val="18"/>
        </w:rPr>
        <w:t>sockaddr</w:t>
      </w:r>
      <w:proofErr w:type="spellEnd"/>
      <w:r w:rsidRPr="003528E8">
        <w:rPr>
          <w:sz w:val="18"/>
          <w:szCs w:val="18"/>
        </w:rPr>
        <w:t xml:space="preserve"> *)&amp;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sizeof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));</w:t>
      </w:r>
    </w:p>
    <w:p w14:paraId="41CA045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252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ret &lt; 0) {</w:t>
      </w:r>
    </w:p>
    <w:p w14:paraId="7E16563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253    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"Bind Port:%d error!", port_);</w:t>
      </w:r>
    </w:p>
    <w:p w14:paraId="39F5CA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254             </w:t>
      </w:r>
      <w:proofErr w:type="gramStart"/>
      <w:r w:rsidRPr="003528E8">
        <w:rPr>
          <w:sz w:val="18"/>
          <w:szCs w:val="18"/>
        </w:rPr>
        <w:t>close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_);</w:t>
      </w:r>
    </w:p>
    <w:p w14:paraId="2561BBC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255             return false;</w:t>
      </w:r>
    </w:p>
    <w:p w14:paraId="316DF1F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256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1E8C3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257     </w:t>
      </w:r>
    </w:p>
    <w:p w14:paraId="3992DBD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258         ret = </w:t>
      </w:r>
      <w:proofErr w:type="gramStart"/>
      <w:r w:rsidRPr="003528E8">
        <w:rPr>
          <w:sz w:val="18"/>
          <w:szCs w:val="18"/>
        </w:rPr>
        <w:t>listen(</w:t>
      </w:r>
      <w:proofErr w:type="spellStart"/>
      <w:proofErr w:type="gramEnd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_, 6);</w:t>
      </w:r>
    </w:p>
    <w:p w14:paraId="5208EE4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259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ret &lt; 0) {</w:t>
      </w:r>
    </w:p>
    <w:p w14:paraId="3BA9B01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260    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"Listen port:%d error!", port_);</w:t>
      </w:r>
    </w:p>
    <w:p w14:paraId="77D674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261             </w:t>
      </w:r>
      <w:proofErr w:type="gramStart"/>
      <w:r w:rsidRPr="003528E8">
        <w:rPr>
          <w:sz w:val="18"/>
          <w:szCs w:val="18"/>
        </w:rPr>
        <w:t>close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_);</w:t>
      </w:r>
    </w:p>
    <w:p w14:paraId="792EC19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262             return false;</w:t>
      </w:r>
    </w:p>
    <w:p w14:paraId="11C547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263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84464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264         ret =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_-&gt;</w:t>
      </w:r>
      <w:proofErr w:type="spellStart"/>
      <w:proofErr w:type="gramStart"/>
      <w:r w:rsidRPr="003528E8">
        <w:rPr>
          <w:sz w:val="18"/>
          <w:szCs w:val="18"/>
        </w:rPr>
        <w:t>AddFd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 xml:space="preserve">_,  </w:t>
      </w:r>
      <w:proofErr w:type="spellStart"/>
      <w:r w:rsidRPr="003528E8">
        <w:rPr>
          <w:sz w:val="18"/>
          <w:szCs w:val="18"/>
        </w:rPr>
        <w:t>listenEvent</w:t>
      </w:r>
      <w:proofErr w:type="spellEnd"/>
      <w:r w:rsidRPr="003528E8">
        <w:rPr>
          <w:sz w:val="18"/>
          <w:szCs w:val="18"/>
        </w:rPr>
        <w:t>_ | EPOLLIN);</w:t>
      </w:r>
    </w:p>
    <w:p w14:paraId="52D2DF2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265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ret == 0) {</w:t>
      </w:r>
    </w:p>
    <w:p w14:paraId="7EC791C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266             LOG_</w:t>
      </w:r>
      <w:proofErr w:type="gramStart"/>
      <w:r w:rsidRPr="003528E8">
        <w:rPr>
          <w:sz w:val="18"/>
          <w:szCs w:val="18"/>
        </w:rPr>
        <w:t>ERROR(</w:t>
      </w:r>
      <w:proofErr w:type="gramEnd"/>
      <w:r w:rsidRPr="003528E8">
        <w:rPr>
          <w:sz w:val="18"/>
          <w:szCs w:val="18"/>
        </w:rPr>
        <w:t>"Add listen error!");</w:t>
      </w:r>
    </w:p>
    <w:p w14:paraId="4930DC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267             </w:t>
      </w:r>
      <w:proofErr w:type="gramStart"/>
      <w:r w:rsidRPr="003528E8">
        <w:rPr>
          <w:sz w:val="18"/>
          <w:szCs w:val="18"/>
        </w:rPr>
        <w:t>close</w:t>
      </w:r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_);</w:t>
      </w:r>
    </w:p>
    <w:p w14:paraId="727BBCD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268             return false;</w:t>
      </w:r>
    </w:p>
    <w:p w14:paraId="1008155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269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1277C0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270         </w:t>
      </w:r>
      <w:proofErr w:type="spellStart"/>
      <w:r w:rsidRPr="003528E8">
        <w:rPr>
          <w:sz w:val="18"/>
          <w:szCs w:val="18"/>
        </w:rPr>
        <w:t>SetFdNonblock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_);</w:t>
      </w:r>
    </w:p>
    <w:p w14:paraId="02CEE99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271         LOG_</w:t>
      </w:r>
      <w:proofErr w:type="gramStart"/>
      <w:r w:rsidRPr="003528E8">
        <w:rPr>
          <w:sz w:val="18"/>
          <w:szCs w:val="18"/>
        </w:rPr>
        <w:t>INFO(</w:t>
      </w:r>
      <w:proofErr w:type="gramEnd"/>
      <w:r w:rsidRPr="003528E8">
        <w:rPr>
          <w:sz w:val="18"/>
          <w:szCs w:val="18"/>
        </w:rPr>
        <w:t>"Server port:%d", port_);</w:t>
      </w:r>
    </w:p>
    <w:p w14:paraId="56E360A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272         return true;</w:t>
      </w:r>
    </w:p>
    <w:p w14:paraId="6BFECB1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8C32B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27</w:t>
      </w:r>
      <w:r w:rsidRPr="003528E8">
        <w:rPr>
          <w:sz w:val="18"/>
          <w:szCs w:val="18"/>
        </w:rPr>
        <w:t xml:space="preserve">4     </w:t>
      </w:r>
    </w:p>
    <w:p w14:paraId="62667D7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275     int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SetFdNonblock</w:t>
      </w:r>
      <w:proofErr w:type="spellEnd"/>
      <w:r w:rsidRPr="003528E8">
        <w:rPr>
          <w:sz w:val="18"/>
          <w:szCs w:val="18"/>
        </w:rPr>
        <w:t xml:space="preserve">(int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 {</w:t>
      </w:r>
    </w:p>
    <w:p w14:paraId="10E842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276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 &gt; 0);</w:t>
      </w:r>
    </w:p>
    <w:p w14:paraId="3942936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277         return </w:t>
      </w:r>
      <w:proofErr w:type="spellStart"/>
      <w:proofErr w:type="gramStart"/>
      <w:r w:rsidRPr="003528E8">
        <w:rPr>
          <w:sz w:val="18"/>
          <w:szCs w:val="18"/>
        </w:rPr>
        <w:t>fcntl</w:t>
      </w:r>
      <w:proofErr w:type="spellEnd"/>
      <w:r w:rsidRPr="003528E8">
        <w:rPr>
          <w:sz w:val="18"/>
          <w:szCs w:val="18"/>
        </w:rPr>
        <w:t>(</w:t>
      </w:r>
      <w:proofErr w:type="spellStart"/>
      <w:proofErr w:type="gramEnd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F_SETFL, </w:t>
      </w:r>
      <w:proofErr w:type="spellStart"/>
      <w:r w:rsidRPr="003528E8">
        <w:rPr>
          <w:sz w:val="18"/>
          <w:szCs w:val="18"/>
        </w:rPr>
        <w:t>fcntl</w:t>
      </w:r>
      <w:proofErr w:type="spell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F_GETFD, 0) | O_NONBLOCK);</w:t>
      </w:r>
    </w:p>
    <w:p w14:paraId="4A1D9D7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278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D2E261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279     </w:t>
      </w:r>
    </w:p>
    <w:p w14:paraId="1E78D8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280     </w:t>
      </w:r>
    </w:p>
    <w:p w14:paraId="1D089A2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server\</w:t>
      </w:r>
      <w:proofErr w:type="spellStart"/>
      <w:r w:rsidRPr="003528E8">
        <w:rPr>
          <w:sz w:val="18"/>
          <w:szCs w:val="18"/>
        </w:rPr>
        <w:t>webserver.h</w:t>
      </w:r>
      <w:proofErr w:type="spellEnd"/>
    </w:p>
    <w:p w14:paraId="6E0E58B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376DD4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0B7918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</w:t>
      </w:r>
      <w:r w:rsidRPr="003528E8">
        <w:rPr>
          <w:sz w:val="18"/>
          <w:szCs w:val="18"/>
        </w:rPr>
        <w:t xml:space="preserve">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2020-06-17</w:t>
      </w:r>
    </w:p>
    <w:p w14:paraId="3FAA03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785DEE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468EEA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WEBSERVER_H</w:t>
      </w:r>
    </w:p>
    <w:p w14:paraId="73B728B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#define WEBSERVER_H</w:t>
      </w:r>
    </w:p>
    <w:p w14:paraId="54A2667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75430A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&lt;</w:t>
      </w:r>
      <w:proofErr w:type="spellStart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&gt;</w:t>
      </w:r>
    </w:p>
    <w:p w14:paraId="2807ECF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     #include &lt;</w:t>
      </w:r>
      <w:proofErr w:type="spellStart"/>
      <w:r w:rsidRPr="003528E8">
        <w:rPr>
          <w:sz w:val="18"/>
          <w:szCs w:val="18"/>
        </w:rPr>
        <w:t>fcntl.h</w:t>
      </w:r>
      <w:proofErr w:type="spellEnd"/>
      <w:r w:rsidRPr="003528E8">
        <w:rPr>
          <w:sz w:val="18"/>
          <w:szCs w:val="18"/>
        </w:rPr>
        <w:t xml:space="preserve">&gt;       // </w:t>
      </w:r>
      <w:proofErr w:type="spellStart"/>
      <w:proofErr w:type="gramStart"/>
      <w:r w:rsidRPr="003528E8">
        <w:rPr>
          <w:sz w:val="18"/>
          <w:szCs w:val="18"/>
        </w:rPr>
        <w:t>fcntl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</w:t>
      </w:r>
    </w:p>
    <w:p w14:paraId="531972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</w:t>
      </w:r>
      <w:proofErr w:type="spellStart"/>
      <w:r w:rsidRPr="003528E8">
        <w:rPr>
          <w:sz w:val="18"/>
          <w:szCs w:val="18"/>
        </w:rPr>
        <w:t>unistd.h</w:t>
      </w:r>
      <w:proofErr w:type="spellEnd"/>
      <w:r w:rsidRPr="003528E8">
        <w:rPr>
          <w:sz w:val="18"/>
          <w:szCs w:val="18"/>
        </w:rPr>
        <w:t xml:space="preserve">&gt;      // </w:t>
      </w:r>
      <w:proofErr w:type="gramStart"/>
      <w:r w:rsidRPr="003528E8">
        <w:rPr>
          <w:sz w:val="18"/>
          <w:szCs w:val="18"/>
        </w:rPr>
        <w:t>close(</w:t>
      </w:r>
      <w:proofErr w:type="gramEnd"/>
      <w:r w:rsidRPr="003528E8">
        <w:rPr>
          <w:sz w:val="18"/>
          <w:szCs w:val="18"/>
        </w:rPr>
        <w:t>)</w:t>
      </w:r>
    </w:p>
    <w:p w14:paraId="125BC43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</w:t>
      </w:r>
      <w:proofErr w:type="spellStart"/>
      <w:r w:rsidRPr="003528E8">
        <w:rPr>
          <w:sz w:val="18"/>
          <w:szCs w:val="18"/>
        </w:rPr>
        <w:t>assert.h</w:t>
      </w:r>
      <w:proofErr w:type="spellEnd"/>
      <w:r w:rsidRPr="003528E8">
        <w:rPr>
          <w:sz w:val="18"/>
          <w:szCs w:val="18"/>
        </w:rPr>
        <w:t>&gt;</w:t>
      </w:r>
    </w:p>
    <w:p w14:paraId="658380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</w:t>
      </w:r>
      <w:proofErr w:type="spellStart"/>
      <w:r w:rsidRPr="003528E8">
        <w:rPr>
          <w:sz w:val="18"/>
          <w:szCs w:val="18"/>
        </w:rPr>
        <w:t>errno.h</w:t>
      </w:r>
      <w:proofErr w:type="spellEnd"/>
      <w:r w:rsidRPr="003528E8">
        <w:rPr>
          <w:sz w:val="18"/>
          <w:szCs w:val="18"/>
        </w:rPr>
        <w:t>&gt;</w:t>
      </w:r>
    </w:p>
    <w:p w14:paraId="00E26E2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     #include &lt;sys/</w:t>
      </w:r>
      <w:proofErr w:type="spellStart"/>
      <w:r w:rsidRPr="003528E8">
        <w:rPr>
          <w:sz w:val="18"/>
          <w:szCs w:val="18"/>
        </w:rPr>
        <w:t>socket.h</w:t>
      </w:r>
      <w:proofErr w:type="spellEnd"/>
      <w:r w:rsidRPr="003528E8">
        <w:rPr>
          <w:sz w:val="18"/>
          <w:szCs w:val="18"/>
        </w:rPr>
        <w:t>&gt;</w:t>
      </w:r>
    </w:p>
    <w:p w14:paraId="09A97E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     #include &lt;</w:t>
      </w:r>
      <w:proofErr w:type="spellStart"/>
      <w:r w:rsidRPr="003528E8">
        <w:rPr>
          <w:sz w:val="18"/>
          <w:szCs w:val="18"/>
        </w:rPr>
        <w:t>netinet</w:t>
      </w:r>
      <w:proofErr w:type="spellEnd"/>
      <w:r w:rsidRPr="003528E8">
        <w:rPr>
          <w:sz w:val="18"/>
          <w:szCs w:val="18"/>
        </w:rPr>
        <w:t>/</w:t>
      </w:r>
      <w:proofErr w:type="spellStart"/>
      <w:r w:rsidRPr="003528E8">
        <w:rPr>
          <w:sz w:val="18"/>
          <w:szCs w:val="18"/>
        </w:rPr>
        <w:t>in.h</w:t>
      </w:r>
      <w:proofErr w:type="spellEnd"/>
      <w:r w:rsidRPr="003528E8">
        <w:rPr>
          <w:sz w:val="18"/>
          <w:szCs w:val="18"/>
        </w:rPr>
        <w:t>&gt;</w:t>
      </w:r>
    </w:p>
    <w:p w14:paraId="4653B5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     #include &lt;</w:t>
      </w:r>
      <w:proofErr w:type="spellStart"/>
      <w:r w:rsidRPr="003528E8">
        <w:rPr>
          <w:sz w:val="18"/>
          <w:szCs w:val="18"/>
        </w:rPr>
        <w:t>arpa</w:t>
      </w:r>
      <w:proofErr w:type="spellEnd"/>
      <w:r w:rsidRPr="003528E8">
        <w:rPr>
          <w:sz w:val="18"/>
          <w:szCs w:val="18"/>
        </w:rPr>
        <w:t>/</w:t>
      </w:r>
      <w:proofErr w:type="spellStart"/>
      <w:r w:rsidRPr="003528E8">
        <w:rPr>
          <w:sz w:val="18"/>
          <w:szCs w:val="18"/>
        </w:rPr>
        <w:t>inet.h</w:t>
      </w:r>
      <w:proofErr w:type="spellEnd"/>
      <w:r w:rsidRPr="003528E8">
        <w:rPr>
          <w:sz w:val="18"/>
          <w:szCs w:val="18"/>
        </w:rPr>
        <w:t>&gt;</w:t>
      </w:r>
    </w:p>
    <w:p w14:paraId="145553A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</w:t>
      </w:r>
    </w:p>
    <w:p w14:paraId="287812E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17     #include "</w:t>
      </w:r>
      <w:proofErr w:type="spellStart"/>
      <w:r w:rsidRPr="003528E8">
        <w:rPr>
          <w:sz w:val="18"/>
          <w:szCs w:val="18"/>
        </w:rPr>
        <w:t>epoller.h</w:t>
      </w:r>
      <w:proofErr w:type="spellEnd"/>
      <w:r w:rsidRPr="003528E8">
        <w:rPr>
          <w:sz w:val="18"/>
          <w:szCs w:val="18"/>
        </w:rPr>
        <w:t>"</w:t>
      </w:r>
    </w:p>
    <w:p w14:paraId="217AEA5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/log/</w:t>
      </w:r>
      <w:proofErr w:type="spellStart"/>
      <w:r w:rsidRPr="003528E8">
        <w:rPr>
          <w:sz w:val="18"/>
          <w:szCs w:val="18"/>
        </w:rPr>
        <w:t>log.h</w:t>
      </w:r>
      <w:proofErr w:type="spellEnd"/>
      <w:r w:rsidRPr="003528E8">
        <w:rPr>
          <w:sz w:val="18"/>
          <w:szCs w:val="18"/>
        </w:rPr>
        <w:t>"</w:t>
      </w:r>
    </w:p>
    <w:p w14:paraId="037CAFB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/timer/</w:t>
      </w:r>
      <w:proofErr w:type="spellStart"/>
      <w:r w:rsidRPr="003528E8">
        <w:rPr>
          <w:sz w:val="18"/>
          <w:szCs w:val="18"/>
        </w:rPr>
        <w:t>heaptimer.h</w:t>
      </w:r>
      <w:proofErr w:type="spellEnd"/>
      <w:r w:rsidRPr="003528E8">
        <w:rPr>
          <w:sz w:val="18"/>
          <w:szCs w:val="18"/>
        </w:rPr>
        <w:t>"</w:t>
      </w:r>
    </w:p>
    <w:p w14:paraId="616E14D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/pool/</w:t>
      </w:r>
      <w:proofErr w:type="spellStart"/>
      <w:r w:rsidRPr="003528E8">
        <w:rPr>
          <w:sz w:val="18"/>
          <w:szCs w:val="18"/>
        </w:rPr>
        <w:t>sqlconnpool.h</w:t>
      </w:r>
      <w:proofErr w:type="spellEnd"/>
      <w:r w:rsidRPr="003528E8">
        <w:rPr>
          <w:sz w:val="18"/>
          <w:szCs w:val="18"/>
        </w:rPr>
        <w:t>"</w:t>
      </w:r>
    </w:p>
    <w:p w14:paraId="572149C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21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/pool/</w:t>
      </w:r>
      <w:proofErr w:type="spellStart"/>
      <w:r w:rsidRPr="003528E8">
        <w:rPr>
          <w:sz w:val="18"/>
          <w:szCs w:val="18"/>
        </w:rPr>
        <w:t>threadpool.h</w:t>
      </w:r>
      <w:proofErr w:type="spellEnd"/>
      <w:r w:rsidRPr="003528E8">
        <w:rPr>
          <w:sz w:val="18"/>
          <w:szCs w:val="18"/>
        </w:rPr>
        <w:t>"</w:t>
      </w:r>
    </w:p>
    <w:p w14:paraId="331825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/pool/</w:t>
      </w:r>
      <w:proofErr w:type="spellStart"/>
      <w:r w:rsidRPr="003528E8">
        <w:rPr>
          <w:sz w:val="18"/>
          <w:szCs w:val="18"/>
        </w:rPr>
        <w:t>sqlconnRAII.h</w:t>
      </w:r>
      <w:proofErr w:type="spellEnd"/>
      <w:r w:rsidRPr="003528E8">
        <w:rPr>
          <w:sz w:val="18"/>
          <w:szCs w:val="18"/>
        </w:rPr>
        <w:t>"</w:t>
      </w:r>
    </w:p>
    <w:p w14:paraId="40614B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/http/</w:t>
      </w:r>
      <w:proofErr w:type="spellStart"/>
      <w:r w:rsidRPr="003528E8">
        <w:rPr>
          <w:sz w:val="18"/>
          <w:szCs w:val="18"/>
        </w:rPr>
        <w:t>httpconn.h</w:t>
      </w:r>
      <w:proofErr w:type="spellEnd"/>
      <w:r w:rsidRPr="003528E8">
        <w:rPr>
          <w:sz w:val="18"/>
          <w:szCs w:val="18"/>
        </w:rPr>
        <w:t>"</w:t>
      </w:r>
    </w:p>
    <w:p w14:paraId="6F8EB3A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  </w:t>
      </w:r>
    </w:p>
    <w:p w14:paraId="508DE1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class </w:t>
      </w:r>
      <w:proofErr w:type="spell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 xml:space="preserve"> {</w:t>
      </w:r>
    </w:p>
    <w:p w14:paraId="6E15DBE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26     public:</w:t>
      </w:r>
    </w:p>
    <w:p w14:paraId="57A1A4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  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(</w:t>
      </w:r>
      <w:proofErr w:type="gramEnd"/>
    </w:p>
    <w:p w14:paraId="6F205C9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    int port, int </w:t>
      </w:r>
      <w:proofErr w:type="spellStart"/>
      <w:r w:rsidRPr="003528E8">
        <w:rPr>
          <w:sz w:val="18"/>
          <w:szCs w:val="18"/>
        </w:rPr>
        <w:t>trigMode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timeoutMS</w:t>
      </w:r>
      <w:proofErr w:type="spellEnd"/>
      <w:r w:rsidRPr="003528E8">
        <w:rPr>
          <w:sz w:val="18"/>
          <w:szCs w:val="18"/>
        </w:rPr>
        <w:t xml:space="preserve">, bool </w:t>
      </w:r>
      <w:proofErr w:type="spellStart"/>
      <w:r w:rsidRPr="003528E8">
        <w:rPr>
          <w:sz w:val="18"/>
          <w:szCs w:val="18"/>
        </w:rPr>
        <w:t>OptLinger</w:t>
      </w:r>
      <w:proofErr w:type="spellEnd"/>
      <w:r w:rsidRPr="003528E8">
        <w:rPr>
          <w:sz w:val="18"/>
          <w:szCs w:val="18"/>
        </w:rPr>
        <w:t xml:space="preserve">, </w:t>
      </w:r>
    </w:p>
    <w:p w14:paraId="478E12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    int </w:t>
      </w:r>
      <w:proofErr w:type="spellStart"/>
      <w:r w:rsidRPr="003528E8">
        <w:rPr>
          <w:sz w:val="18"/>
          <w:szCs w:val="18"/>
        </w:rPr>
        <w:t>sqlPort</w:t>
      </w:r>
      <w:proofErr w:type="spellEnd"/>
      <w:r w:rsidRPr="003528E8">
        <w:rPr>
          <w:sz w:val="18"/>
          <w:szCs w:val="18"/>
        </w:rPr>
        <w:t xml:space="preserve">, const char* </w:t>
      </w:r>
      <w:proofErr w:type="spellStart"/>
      <w:r w:rsidRPr="003528E8">
        <w:rPr>
          <w:sz w:val="18"/>
          <w:szCs w:val="18"/>
        </w:rPr>
        <w:t>sqlUser</w:t>
      </w:r>
      <w:proofErr w:type="spellEnd"/>
      <w:r w:rsidRPr="003528E8">
        <w:rPr>
          <w:sz w:val="18"/>
          <w:szCs w:val="18"/>
        </w:rPr>
        <w:t xml:space="preserve">, </w:t>
      </w:r>
      <w:proofErr w:type="gramStart"/>
      <w:r w:rsidRPr="003528E8">
        <w:rPr>
          <w:sz w:val="18"/>
          <w:szCs w:val="18"/>
        </w:rPr>
        <w:t>const  char</w:t>
      </w:r>
      <w:proofErr w:type="gramEnd"/>
      <w:r w:rsidRPr="003528E8">
        <w:rPr>
          <w:sz w:val="18"/>
          <w:szCs w:val="18"/>
        </w:rPr>
        <w:t xml:space="preserve">* </w:t>
      </w:r>
      <w:proofErr w:type="spellStart"/>
      <w:r w:rsidRPr="003528E8">
        <w:rPr>
          <w:sz w:val="18"/>
          <w:szCs w:val="18"/>
        </w:rPr>
        <w:t>sqlPwd</w:t>
      </w:r>
      <w:proofErr w:type="spellEnd"/>
      <w:r w:rsidRPr="003528E8">
        <w:rPr>
          <w:sz w:val="18"/>
          <w:szCs w:val="18"/>
        </w:rPr>
        <w:t xml:space="preserve">, </w:t>
      </w:r>
    </w:p>
    <w:p w14:paraId="307926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      const char* </w:t>
      </w:r>
      <w:proofErr w:type="spellStart"/>
      <w:r w:rsidRPr="003528E8">
        <w:rPr>
          <w:sz w:val="18"/>
          <w:szCs w:val="18"/>
        </w:rPr>
        <w:t>dbName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connPoolNum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threadNum</w:t>
      </w:r>
      <w:proofErr w:type="spellEnd"/>
      <w:r w:rsidRPr="003528E8">
        <w:rPr>
          <w:sz w:val="18"/>
          <w:szCs w:val="18"/>
        </w:rPr>
        <w:t>,</w:t>
      </w:r>
    </w:p>
    <w:p w14:paraId="32BE48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    bool </w:t>
      </w:r>
      <w:proofErr w:type="spellStart"/>
      <w:r w:rsidRPr="003528E8">
        <w:rPr>
          <w:sz w:val="18"/>
          <w:szCs w:val="18"/>
        </w:rPr>
        <w:t>openLog</w:t>
      </w:r>
      <w:proofErr w:type="spellEnd"/>
      <w:r w:rsidRPr="003528E8">
        <w:rPr>
          <w:sz w:val="18"/>
          <w:szCs w:val="18"/>
        </w:rPr>
        <w:t xml:space="preserve">, int </w:t>
      </w:r>
      <w:proofErr w:type="spellStart"/>
      <w:r w:rsidRPr="003528E8">
        <w:rPr>
          <w:sz w:val="18"/>
          <w:szCs w:val="18"/>
        </w:rPr>
        <w:t>logLevel</w:t>
      </w:r>
      <w:proofErr w:type="spellEnd"/>
      <w:r w:rsidRPr="003528E8">
        <w:rPr>
          <w:sz w:val="18"/>
          <w:szCs w:val="18"/>
        </w:rPr>
        <w:t>,</w:t>
      </w:r>
      <w:r w:rsidRPr="003528E8">
        <w:rPr>
          <w:sz w:val="18"/>
          <w:szCs w:val="18"/>
        </w:rPr>
        <w:t xml:space="preserve"> int </w:t>
      </w:r>
      <w:proofErr w:type="spellStart"/>
      <w:r w:rsidRPr="003528E8">
        <w:rPr>
          <w:sz w:val="18"/>
          <w:szCs w:val="18"/>
        </w:rPr>
        <w:t>logQueSize</w:t>
      </w:r>
      <w:proofErr w:type="spellEnd"/>
      <w:r w:rsidRPr="003528E8">
        <w:rPr>
          <w:sz w:val="18"/>
          <w:szCs w:val="18"/>
        </w:rPr>
        <w:t>);</w:t>
      </w:r>
    </w:p>
    <w:p w14:paraId="48E6FD5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</w:t>
      </w:r>
    </w:p>
    <w:p w14:paraId="6091EB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33         ~</w:t>
      </w:r>
      <w:proofErr w:type="spellStart"/>
      <w:proofErr w:type="gramStart"/>
      <w:r w:rsidRPr="003528E8">
        <w:rPr>
          <w:sz w:val="18"/>
          <w:szCs w:val="18"/>
        </w:rPr>
        <w:t>WebServer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59172CA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   void </w:t>
      </w:r>
      <w:proofErr w:type="gramStart"/>
      <w:r w:rsidRPr="003528E8">
        <w:rPr>
          <w:sz w:val="18"/>
          <w:szCs w:val="18"/>
        </w:rPr>
        <w:t>Start(</w:t>
      </w:r>
      <w:proofErr w:type="gramEnd"/>
      <w:r w:rsidRPr="003528E8">
        <w:rPr>
          <w:sz w:val="18"/>
          <w:szCs w:val="18"/>
        </w:rPr>
        <w:t>);</w:t>
      </w:r>
    </w:p>
    <w:p w14:paraId="691860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</w:t>
      </w:r>
    </w:p>
    <w:p w14:paraId="67352F3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7E6044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  bool </w:t>
      </w:r>
      <w:proofErr w:type="spellStart"/>
      <w:r w:rsidRPr="003528E8">
        <w:rPr>
          <w:sz w:val="18"/>
          <w:szCs w:val="18"/>
        </w:rPr>
        <w:t>InitSocket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 xml:space="preserve">); </w:t>
      </w:r>
    </w:p>
    <w:p w14:paraId="4E21FA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  void </w:t>
      </w:r>
      <w:proofErr w:type="spellStart"/>
      <w:r w:rsidRPr="003528E8">
        <w:rPr>
          <w:sz w:val="18"/>
          <w:szCs w:val="18"/>
        </w:rPr>
        <w:t>InitEventMode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trigMode</w:t>
      </w:r>
      <w:proofErr w:type="spellEnd"/>
      <w:r w:rsidRPr="003528E8">
        <w:rPr>
          <w:sz w:val="18"/>
          <w:szCs w:val="18"/>
        </w:rPr>
        <w:t>);</w:t>
      </w:r>
    </w:p>
    <w:p w14:paraId="0886A07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      void </w:t>
      </w:r>
      <w:proofErr w:type="spellStart"/>
      <w:r w:rsidRPr="003528E8">
        <w:rPr>
          <w:sz w:val="18"/>
          <w:szCs w:val="18"/>
        </w:rPr>
        <w:t>AddClient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sockaddr_in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addr</w:t>
      </w:r>
      <w:proofErr w:type="spellEnd"/>
      <w:r w:rsidRPr="003528E8">
        <w:rPr>
          <w:sz w:val="18"/>
          <w:szCs w:val="18"/>
        </w:rPr>
        <w:t>);</w:t>
      </w:r>
    </w:p>
    <w:p w14:paraId="2FC761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  </w:t>
      </w:r>
    </w:p>
    <w:p w14:paraId="0EEADA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    void </w:t>
      </w:r>
      <w:proofErr w:type="spellStart"/>
      <w:r w:rsidRPr="003528E8">
        <w:rPr>
          <w:sz w:val="18"/>
          <w:szCs w:val="18"/>
        </w:rPr>
        <w:t>DealListen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);</w:t>
      </w:r>
    </w:p>
    <w:p w14:paraId="62DC6CB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    void </w:t>
      </w:r>
      <w:proofErr w:type="spellStart"/>
      <w:r w:rsidRPr="003528E8">
        <w:rPr>
          <w:sz w:val="18"/>
          <w:szCs w:val="18"/>
        </w:rPr>
        <w:t>DealWrite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client);</w:t>
      </w:r>
    </w:p>
    <w:p w14:paraId="3D4292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void </w:t>
      </w:r>
      <w:proofErr w:type="spellStart"/>
      <w:r w:rsidRPr="003528E8">
        <w:rPr>
          <w:sz w:val="18"/>
          <w:szCs w:val="18"/>
        </w:rPr>
        <w:t>DealRead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client);</w:t>
      </w:r>
    </w:p>
    <w:p w14:paraId="3DFCF34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</w:t>
      </w:r>
    </w:p>
    <w:p w14:paraId="2C0EC72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    void </w:t>
      </w:r>
      <w:proofErr w:type="spellStart"/>
      <w:r w:rsidRPr="003528E8">
        <w:rPr>
          <w:sz w:val="18"/>
          <w:szCs w:val="18"/>
        </w:rPr>
        <w:t>SendError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, const char*info);</w:t>
      </w:r>
    </w:p>
    <w:p w14:paraId="4DFA4E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    void </w:t>
      </w:r>
      <w:proofErr w:type="spellStart"/>
      <w:r w:rsidRPr="003528E8">
        <w:rPr>
          <w:sz w:val="18"/>
          <w:szCs w:val="18"/>
        </w:rPr>
        <w:t>ExtentTime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client);</w:t>
      </w:r>
    </w:p>
    <w:p w14:paraId="169C94D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</w:t>
      </w:r>
      <w:r w:rsidRPr="003528E8">
        <w:rPr>
          <w:sz w:val="18"/>
          <w:szCs w:val="18"/>
        </w:rPr>
        <w:t xml:space="preserve">  void </w:t>
      </w:r>
      <w:proofErr w:type="spellStart"/>
      <w:r w:rsidRPr="003528E8">
        <w:rPr>
          <w:sz w:val="18"/>
          <w:szCs w:val="18"/>
        </w:rPr>
        <w:t>CloseConn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client);</w:t>
      </w:r>
    </w:p>
    <w:p w14:paraId="10077E5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</w:t>
      </w:r>
    </w:p>
    <w:p w14:paraId="0A8573F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    void </w:t>
      </w:r>
      <w:proofErr w:type="spellStart"/>
      <w:r w:rsidRPr="003528E8">
        <w:rPr>
          <w:sz w:val="18"/>
          <w:szCs w:val="18"/>
        </w:rPr>
        <w:t>OnRead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client);</w:t>
      </w:r>
    </w:p>
    <w:p w14:paraId="3CBFA23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    void </w:t>
      </w:r>
      <w:proofErr w:type="spellStart"/>
      <w:r w:rsidRPr="003528E8">
        <w:rPr>
          <w:sz w:val="18"/>
          <w:szCs w:val="18"/>
        </w:rPr>
        <w:t>OnWrite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client);</w:t>
      </w:r>
    </w:p>
    <w:p w14:paraId="1EBE70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    void </w:t>
      </w:r>
      <w:proofErr w:type="gramStart"/>
      <w:r w:rsidRPr="003528E8">
        <w:rPr>
          <w:sz w:val="18"/>
          <w:szCs w:val="18"/>
        </w:rPr>
        <w:t>OnProcess(</w:t>
      </w:r>
      <w:proofErr w:type="spellStart"/>
      <w:proofErr w:type="gramEnd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* client);</w:t>
      </w:r>
    </w:p>
    <w:p w14:paraId="0AFFB5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</w:t>
      </w:r>
    </w:p>
    <w:p w14:paraId="0EDF00D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53         static const int MAX_FD = 65536;</w:t>
      </w:r>
    </w:p>
    <w:p w14:paraId="1C2F27F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</w:t>
      </w:r>
    </w:p>
    <w:p w14:paraId="581C367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    </w:t>
      </w:r>
      <w:r w:rsidRPr="003528E8">
        <w:rPr>
          <w:sz w:val="18"/>
          <w:szCs w:val="18"/>
        </w:rPr>
        <w:t xml:space="preserve">static int </w:t>
      </w:r>
      <w:proofErr w:type="spellStart"/>
      <w:proofErr w:type="gramStart"/>
      <w:r w:rsidRPr="003528E8">
        <w:rPr>
          <w:sz w:val="18"/>
          <w:szCs w:val="18"/>
        </w:rPr>
        <w:t>SetFdNonblock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 xml:space="preserve">int </w:t>
      </w:r>
      <w:proofErr w:type="spellStart"/>
      <w:r w:rsidRPr="003528E8">
        <w:rPr>
          <w:sz w:val="18"/>
          <w:szCs w:val="18"/>
        </w:rPr>
        <w:t>fd</w:t>
      </w:r>
      <w:proofErr w:type="spellEnd"/>
      <w:r w:rsidRPr="003528E8">
        <w:rPr>
          <w:sz w:val="18"/>
          <w:szCs w:val="18"/>
        </w:rPr>
        <w:t>);</w:t>
      </w:r>
    </w:p>
    <w:p w14:paraId="4D62855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</w:t>
      </w:r>
    </w:p>
    <w:p w14:paraId="57A23C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57         int port_;</w:t>
      </w:r>
    </w:p>
    <w:p w14:paraId="05E7FD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    bool </w:t>
      </w:r>
      <w:proofErr w:type="spellStart"/>
      <w:r w:rsidRPr="003528E8">
        <w:rPr>
          <w:sz w:val="18"/>
          <w:szCs w:val="18"/>
        </w:rPr>
        <w:t>openLinger</w:t>
      </w:r>
      <w:proofErr w:type="spellEnd"/>
      <w:r w:rsidRPr="003528E8">
        <w:rPr>
          <w:sz w:val="18"/>
          <w:szCs w:val="18"/>
        </w:rPr>
        <w:t>_;</w:t>
      </w:r>
    </w:p>
    <w:p w14:paraId="3004153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    int </w:t>
      </w:r>
      <w:proofErr w:type="spellStart"/>
      <w:r w:rsidRPr="003528E8">
        <w:rPr>
          <w:sz w:val="18"/>
          <w:szCs w:val="18"/>
        </w:rPr>
        <w:t>timeoutMS</w:t>
      </w:r>
      <w:proofErr w:type="spellEnd"/>
      <w:proofErr w:type="gramStart"/>
      <w:r w:rsidRPr="003528E8">
        <w:rPr>
          <w:sz w:val="18"/>
          <w:szCs w:val="18"/>
        </w:rPr>
        <w:t>_;  /</w:t>
      </w:r>
      <w:proofErr w:type="gramEnd"/>
      <w:r w:rsidRPr="003528E8">
        <w:rPr>
          <w:sz w:val="18"/>
          <w:szCs w:val="18"/>
        </w:rPr>
        <w:t xml:space="preserve">* </w:t>
      </w:r>
      <w:proofErr w:type="spellStart"/>
      <w:r w:rsidRPr="003528E8">
        <w:rPr>
          <w:sz w:val="18"/>
          <w:szCs w:val="18"/>
        </w:rPr>
        <w:t>毫秒</w:t>
      </w:r>
      <w:r w:rsidRPr="003528E8">
        <w:rPr>
          <w:sz w:val="18"/>
          <w:szCs w:val="18"/>
        </w:rPr>
        <w:t>MS</w:t>
      </w:r>
      <w:proofErr w:type="spellEnd"/>
      <w:r w:rsidRPr="003528E8">
        <w:rPr>
          <w:sz w:val="18"/>
          <w:szCs w:val="18"/>
        </w:rPr>
        <w:t xml:space="preserve"> */</w:t>
      </w:r>
    </w:p>
    <w:p w14:paraId="27AF46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    bool </w:t>
      </w:r>
      <w:proofErr w:type="spellStart"/>
      <w:r w:rsidRPr="003528E8">
        <w:rPr>
          <w:sz w:val="18"/>
          <w:szCs w:val="18"/>
        </w:rPr>
        <w:t>isClose</w:t>
      </w:r>
      <w:proofErr w:type="spellEnd"/>
      <w:r w:rsidRPr="003528E8">
        <w:rPr>
          <w:sz w:val="18"/>
          <w:szCs w:val="18"/>
        </w:rPr>
        <w:t>_;</w:t>
      </w:r>
    </w:p>
    <w:p w14:paraId="0A30CD6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    int </w:t>
      </w:r>
      <w:proofErr w:type="spellStart"/>
      <w:r w:rsidRPr="003528E8">
        <w:rPr>
          <w:sz w:val="18"/>
          <w:szCs w:val="18"/>
        </w:rPr>
        <w:t>listenFd</w:t>
      </w:r>
      <w:proofErr w:type="spellEnd"/>
      <w:r w:rsidRPr="003528E8">
        <w:rPr>
          <w:sz w:val="18"/>
          <w:szCs w:val="18"/>
        </w:rPr>
        <w:t>_;</w:t>
      </w:r>
    </w:p>
    <w:p w14:paraId="0D44E30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char* </w:t>
      </w:r>
      <w:proofErr w:type="spellStart"/>
      <w:r w:rsidRPr="003528E8">
        <w:rPr>
          <w:sz w:val="18"/>
          <w:szCs w:val="18"/>
        </w:rPr>
        <w:t>srcDir</w:t>
      </w:r>
      <w:proofErr w:type="spellEnd"/>
      <w:r w:rsidRPr="003528E8">
        <w:rPr>
          <w:sz w:val="18"/>
          <w:szCs w:val="18"/>
        </w:rPr>
        <w:t>_;</w:t>
      </w:r>
    </w:p>
    <w:p w14:paraId="26C5572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      </w:t>
      </w:r>
    </w:p>
    <w:p w14:paraId="7BAC8EE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    </w:t>
      </w:r>
      <w:r w:rsidRPr="003528E8">
        <w:rPr>
          <w:sz w:val="18"/>
          <w:szCs w:val="18"/>
        </w:rPr>
        <w:t xml:space="preserve">uint32_t </w:t>
      </w:r>
      <w:proofErr w:type="spellStart"/>
      <w:r w:rsidRPr="003528E8">
        <w:rPr>
          <w:sz w:val="18"/>
          <w:szCs w:val="18"/>
        </w:rPr>
        <w:t>listenEvent</w:t>
      </w:r>
      <w:proofErr w:type="spellEnd"/>
      <w:r w:rsidRPr="003528E8">
        <w:rPr>
          <w:sz w:val="18"/>
          <w:szCs w:val="18"/>
        </w:rPr>
        <w:t>_;</w:t>
      </w:r>
    </w:p>
    <w:p w14:paraId="25F37F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    uint32_t </w:t>
      </w:r>
      <w:proofErr w:type="spellStart"/>
      <w:r w:rsidRPr="003528E8">
        <w:rPr>
          <w:sz w:val="18"/>
          <w:szCs w:val="18"/>
        </w:rPr>
        <w:t>connEvent</w:t>
      </w:r>
      <w:proofErr w:type="spellEnd"/>
      <w:r w:rsidRPr="003528E8">
        <w:rPr>
          <w:sz w:val="18"/>
          <w:szCs w:val="18"/>
        </w:rPr>
        <w:t>_;</w:t>
      </w:r>
    </w:p>
    <w:p w14:paraId="096F18E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   </w:t>
      </w:r>
    </w:p>
    <w:p w14:paraId="061B5A1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unique_ptr</w:t>
      </w:r>
      <w:proofErr w:type="spellEnd"/>
      <w:r w:rsidRPr="003528E8">
        <w:rPr>
          <w:sz w:val="18"/>
          <w:szCs w:val="18"/>
        </w:rPr>
        <w:t>&lt;</w:t>
      </w:r>
      <w:proofErr w:type="spell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&gt; timer_;</w:t>
      </w:r>
    </w:p>
    <w:p w14:paraId="625C0E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unique_ptr</w:t>
      </w:r>
      <w:proofErr w:type="spellEnd"/>
      <w:r w:rsidRPr="003528E8">
        <w:rPr>
          <w:sz w:val="18"/>
          <w:szCs w:val="18"/>
        </w:rPr>
        <w:t>&lt;</w:t>
      </w:r>
      <w:proofErr w:type="spell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 xml:space="preserve">&gt; </w:t>
      </w:r>
      <w:proofErr w:type="spellStart"/>
      <w:r w:rsidRPr="003528E8">
        <w:rPr>
          <w:sz w:val="18"/>
          <w:szCs w:val="18"/>
        </w:rPr>
        <w:t>threadpool</w:t>
      </w:r>
      <w:proofErr w:type="spellEnd"/>
      <w:r w:rsidRPr="003528E8">
        <w:rPr>
          <w:sz w:val="18"/>
          <w:szCs w:val="18"/>
        </w:rPr>
        <w:t>_;</w:t>
      </w:r>
    </w:p>
    <w:p w14:paraId="0094FA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unique_ptr</w:t>
      </w:r>
      <w:proofErr w:type="spellEnd"/>
      <w:r w:rsidRPr="003528E8">
        <w:rPr>
          <w:sz w:val="18"/>
          <w:szCs w:val="18"/>
        </w:rPr>
        <w:t>&lt;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 xml:space="preserve">&gt; </w:t>
      </w:r>
      <w:proofErr w:type="spellStart"/>
      <w:r w:rsidRPr="003528E8">
        <w:rPr>
          <w:sz w:val="18"/>
          <w:szCs w:val="18"/>
        </w:rPr>
        <w:t>epoller</w:t>
      </w:r>
      <w:proofErr w:type="spellEnd"/>
      <w:r w:rsidRPr="003528E8">
        <w:rPr>
          <w:sz w:val="18"/>
          <w:szCs w:val="18"/>
        </w:rPr>
        <w:t>_;</w:t>
      </w:r>
    </w:p>
    <w:p w14:paraId="6E57BC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70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 xml:space="preserve">&lt;int, </w:t>
      </w:r>
      <w:proofErr w:type="spellStart"/>
      <w:r w:rsidRPr="003528E8">
        <w:rPr>
          <w:sz w:val="18"/>
          <w:szCs w:val="18"/>
        </w:rPr>
        <w:t>HttpConn</w:t>
      </w:r>
      <w:proofErr w:type="spellEnd"/>
      <w:r w:rsidRPr="003528E8">
        <w:rPr>
          <w:sz w:val="18"/>
          <w:szCs w:val="18"/>
        </w:rPr>
        <w:t>&gt; users_;</w:t>
      </w:r>
    </w:p>
    <w:p w14:paraId="36F8AD9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7D27594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  </w:t>
      </w:r>
    </w:p>
    <w:p w14:paraId="699915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</w:t>
      </w:r>
    </w:p>
    <w:p w14:paraId="30DC4F0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74     #endif //WEBSERVER_H</w:t>
      </w:r>
    </w:p>
    <w:p w14:paraId="0ED0E8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timer\heaptimer.cpp</w:t>
      </w:r>
    </w:p>
    <w:p w14:paraId="7F71ADD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4726B77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335950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2020-06-17</w:t>
      </w:r>
    </w:p>
    <w:p w14:paraId="046F840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  <w:bookmarkStart w:id="0" w:name="_GoBack"/>
      <w:bookmarkEnd w:id="0"/>
    </w:p>
    <w:p w14:paraId="4527A7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1D3F85C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     #include </w:t>
      </w:r>
      <w:r w:rsidRPr="003528E8">
        <w:rPr>
          <w:sz w:val="18"/>
          <w:szCs w:val="18"/>
        </w:rPr>
        <w:t>"</w:t>
      </w:r>
      <w:proofErr w:type="spellStart"/>
      <w:r w:rsidRPr="003528E8">
        <w:rPr>
          <w:sz w:val="18"/>
          <w:szCs w:val="18"/>
        </w:rPr>
        <w:t>heaptimer.h</w:t>
      </w:r>
      <w:proofErr w:type="spellEnd"/>
      <w:r w:rsidRPr="003528E8">
        <w:rPr>
          <w:sz w:val="18"/>
          <w:szCs w:val="18"/>
        </w:rPr>
        <w:t>"</w:t>
      </w:r>
    </w:p>
    <w:p w14:paraId="28FBA2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     </w:t>
      </w:r>
    </w:p>
    <w:p w14:paraId="588EEF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void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siftup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 {</w:t>
      </w:r>
    </w:p>
    <w:p w14:paraId="7E9113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&gt;= 0 &amp;&amp;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 </w:t>
      </w:r>
      <w:proofErr w:type="spellStart"/>
      <w:r w:rsidRPr="003528E8">
        <w:rPr>
          <w:sz w:val="18"/>
          <w:szCs w:val="18"/>
        </w:rPr>
        <w:t>heap_.size</w:t>
      </w:r>
      <w:proofErr w:type="spellEnd"/>
      <w:r w:rsidRPr="003528E8">
        <w:rPr>
          <w:sz w:val="18"/>
          <w:szCs w:val="18"/>
        </w:rPr>
        <w:t>());</w:t>
      </w:r>
    </w:p>
    <w:p w14:paraId="1E9607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j = 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- 1) / 2;</w:t>
      </w:r>
    </w:p>
    <w:p w14:paraId="7CAB023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         </w:t>
      </w:r>
      <w:proofErr w:type="gramStart"/>
      <w:r w:rsidRPr="003528E8">
        <w:rPr>
          <w:sz w:val="18"/>
          <w:szCs w:val="18"/>
        </w:rPr>
        <w:t>while(</w:t>
      </w:r>
      <w:proofErr w:type="gramEnd"/>
      <w:r w:rsidRPr="003528E8">
        <w:rPr>
          <w:sz w:val="18"/>
          <w:szCs w:val="18"/>
        </w:rPr>
        <w:t>j &gt;= 0) {</w:t>
      </w:r>
    </w:p>
    <w:p w14:paraId="478182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        if(heap_[j] &lt; heap_[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]) </w:t>
      </w:r>
      <w:proofErr w:type="gramStart"/>
      <w:r w:rsidRPr="003528E8">
        <w:rPr>
          <w:sz w:val="18"/>
          <w:szCs w:val="18"/>
        </w:rPr>
        <w:t>{ break</w:t>
      </w:r>
      <w:proofErr w:type="gramEnd"/>
      <w:r w:rsidRPr="003528E8">
        <w:rPr>
          <w:sz w:val="18"/>
          <w:szCs w:val="18"/>
        </w:rPr>
        <w:t>; }</w:t>
      </w:r>
    </w:p>
    <w:p w14:paraId="4E86A5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             </w:t>
      </w:r>
      <w:proofErr w:type="spellStart"/>
      <w:r w:rsidRPr="003528E8">
        <w:rPr>
          <w:sz w:val="18"/>
          <w:szCs w:val="18"/>
        </w:rPr>
        <w:t>SwapNode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, j</w:t>
      </w:r>
      <w:r w:rsidRPr="003528E8">
        <w:rPr>
          <w:sz w:val="18"/>
          <w:szCs w:val="18"/>
        </w:rPr>
        <w:t>);</w:t>
      </w:r>
    </w:p>
    <w:p w14:paraId="1E88802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       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j;</w:t>
      </w:r>
    </w:p>
    <w:p w14:paraId="75A8879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             j = 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- 1) / 2;</w:t>
      </w:r>
    </w:p>
    <w:p w14:paraId="5D67AE7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15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D9DAF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552588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</w:t>
      </w:r>
    </w:p>
    <w:p w14:paraId="531BDB6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void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SwapNode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j) {</w:t>
      </w:r>
    </w:p>
    <w:p w14:paraId="6EBC275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&gt;= 0 &amp;&amp;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 </w:t>
      </w:r>
      <w:proofErr w:type="spellStart"/>
      <w:r w:rsidRPr="003528E8">
        <w:rPr>
          <w:sz w:val="18"/>
          <w:szCs w:val="18"/>
        </w:rPr>
        <w:t>heap_.size</w:t>
      </w:r>
      <w:proofErr w:type="spellEnd"/>
      <w:r w:rsidRPr="003528E8">
        <w:rPr>
          <w:sz w:val="18"/>
          <w:szCs w:val="18"/>
        </w:rPr>
        <w:t>());</w:t>
      </w:r>
    </w:p>
    <w:p w14:paraId="433E7E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    </w:t>
      </w:r>
      <w:proofErr w:type="gramStart"/>
      <w:r w:rsidRPr="003528E8">
        <w:rPr>
          <w:sz w:val="18"/>
          <w:szCs w:val="18"/>
        </w:rPr>
        <w:t>assert(</w:t>
      </w:r>
      <w:proofErr w:type="gramEnd"/>
      <w:r w:rsidRPr="003528E8">
        <w:rPr>
          <w:sz w:val="18"/>
          <w:szCs w:val="18"/>
        </w:rPr>
        <w:t xml:space="preserve">j &gt;= 0 &amp;&amp; j &lt; </w:t>
      </w:r>
      <w:proofErr w:type="spellStart"/>
      <w:r w:rsidRPr="003528E8">
        <w:rPr>
          <w:sz w:val="18"/>
          <w:szCs w:val="18"/>
        </w:rPr>
        <w:t>heap_.size</w:t>
      </w:r>
      <w:proofErr w:type="spellEnd"/>
      <w:r w:rsidRPr="003528E8">
        <w:rPr>
          <w:sz w:val="18"/>
          <w:szCs w:val="18"/>
        </w:rPr>
        <w:t>());</w:t>
      </w:r>
    </w:p>
    <w:p w14:paraId="4F9A7AE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swap(heap_[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], heap_[j]);</w:t>
      </w:r>
    </w:p>
    <w:p w14:paraId="746A36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    </w:t>
      </w:r>
      <w:proofErr w:type="gramStart"/>
      <w:r w:rsidRPr="003528E8">
        <w:rPr>
          <w:sz w:val="18"/>
          <w:szCs w:val="18"/>
        </w:rPr>
        <w:t>ref</w:t>
      </w:r>
      <w:proofErr w:type="gramEnd"/>
      <w:r w:rsidRPr="003528E8">
        <w:rPr>
          <w:sz w:val="18"/>
          <w:szCs w:val="18"/>
        </w:rPr>
        <w:t>_[heap_[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].id] =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;</w:t>
      </w:r>
    </w:p>
    <w:p w14:paraId="29A78E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    </w:t>
      </w:r>
      <w:proofErr w:type="gramStart"/>
      <w:r w:rsidRPr="003528E8">
        <w:rPr>
          <w:sz w:val="18"/>
          <w:szCs w:val="18"/>
        </w:rPr>
        <w:t>ref</w:t>
      </w:r>
      <w:proofErr w:type="gramEnd"/>
      <w:r w:rsidRPr="003528E8">
        <w:rPr>
          <w:sz w:val="18"/>
          <w:szCs w:val="18"/>
        </w:rPr>
        <w:t>_[heap_[j].id] = j;</w:t>
      </w:r>
    </w:p>
    <w:p w14:paraId="1C09E44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24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428751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</w:t>
      </w:r>
    </w:p>
    <w:p w14:paraId="5C45262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bool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siftdown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index,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n) {</w:t>
      </w:r>
    </w:p>
    <w:p w14:paraId="63D62D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27         </w:t>
      </w:r>
      <w:proofErr w:type="gramStart"/>
      <w:r w:rsidRPr="003528E8">
        <w:rPr>
          <w:sz w:val="18"/>
          <w:szCs w:val="18"/>
        </w:rPr>
        <w:t>assert(</w:t>
      </w:r>
      <w:proofErr w:type="gramEnd"/>
      <w:r w:rsidRPr="003528E8">
        <w:rPr>
          <w:sz w:val="18"/>
          <w:szCs w:val="18"/>
        </w:rPr>
        <w:t xml:space="preserve">index &gt;= 0 &amp;&amp; index &lt; </w:t>
      </w:r>
      <w:proofErr w:type="spellStart"/>
      <w:r w:rsidRPr="003528E8">
        <w:rPr>
          <w:sz w:val="18"/>
          <w:szCs w:val="18"/>
        </w:rPr>
        <w:t>heap_.s</w:t>
      </w:r>
      <w:r w:rsidRPr="003528E8">
        <w:rPr>
          <w:sz w:val="18"/>
          <w:szCs w:val="18"/>
        </w:rPr>
        <w:t>ize</w:t>
      </w:r>
      <w:proofErr w:type="spellEnd"/>
      <w:r w:rsidRPr="003528E8">
        <w:rPr>
          <w:sz w:val="18"/>
          <w:szCs w:val="18"/>
        </w:rPr>
        <w:t>());</w:t>
      </w:r>
    </w:p>
    <w:p w14:paraId="2AA0D2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</w:t>
      </w:r>
      <w:proofErr w:type="gramStart"/>
      <w:r w:rsidRPr="003528E8">
        <w:rPr>
          <w:sz w:val="18"/>
          <w:szCs w:val="18"/>
        </w:rPr>
        <w:t>assert(</w:t>
      </w:r>
      <w:proofErr w:type="gramEnd"/>
      <w:r w:rsidRPr="003528E8">
        <w:rPr>
          <w:sz w:val="18"/>
          <w:szCs w:val="18"/>
        </w:rPr>
        <w:t xml:space="preserve">n &gt;= 0 &amp;&amp; n &lt;= </w:t>
      </w:r>
      <w:proofErr w:type="spellStart"/>
      <w:r w:rsidRPr="003528E8">
        <w:rPr>
          <w:sz w:val="18"/>
          <w:szCs w:val="18"/>
        </w:rPr>
        <w:t>heap_.size</w:t>
      </w:r>
      <w:proofErr w:type="spellEnd"/>
      <w:r w:rsidRPr="003528E8">
        <w:rPr>
          <w:sz w:val="18"/>
          <w:szCs w:val="18"/>
        </w:rPr>
        <w:t>());</w:t>
      </w:r>
    </w:p>
    <w:p w14:paraId="76C1ED1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index;</w:t>
      </w:r>
    </w:p>
    <w:p w14:paraId="08B2317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j =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* 2 + 1;</w:t>
      </w:r>
    </w:p>
    <w:p w14:paraId="371FE0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31         </w:t>
      </w:r>
      <w:proofErr w:type="gramStart"/>
      <w:r w:rsidRPr="003528E8">
        <w:rPr>
          <w:sz w:val="18"/>
          <w:szCs w:val="18"/>
        </w:rPr>
        <w:t>while(</w:t>
      </w:r>
      <w:proofErr w:type="gramEnd"/>
      <w:r w:rsidRPr="003528E8">
        <w:rPr>
          <w:sz w:val="18"/>
          <w:szCs w:val="18"/>
        </w:rPr>
        <w:t>j &lt; n) {</w:t>
      </w:r>
    </w:p>
    <w:p w14:paraId="5CEF5CF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32    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 xml:space="preserve">j + 1 &lt; n &amp;&amp; heap_[j + 1] &lt; heap_[j]) </w:t>
      </w:r>
      <w:proofErr w:type="spellStart"/>
      <w:r w:rsidRPr="003528E8">
        <w:rPr>
          <w:sz w:val="18"/>
          <w:szCs w:val="18"/>
        </w:rPr>
        <w:t>j++</w:t>
      </w:r>
      <w:proofErr w:type="spellEnd"/>
      <w:r w:rsidRPr="003528E8">
        <w:rPr>
          <w:sz w:val="18"/>
          <w:szCs w:val="18"/>
        </w:rPr>
        <w:t>;</w:t>
      </w:r>
    </w:p>
    <w:p w14:paraId="65CDB83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33             if(heap_[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] &lt; heap_[j]) break;</w:t>
      </w:r>
    </w:p>
    <w:p w14:paraId="2020B2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        </w:t>
      </w:r>
      <w:proofErr w:type="spellStart"/>
      <w:r w:rsidRPr="003528E8">
        <w:rPr>
          <w:sz w:val="18"/>
          <w:szCs w:val="18"/>
        </w:rPr>
        <w:t>SwapNode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, j);</w:t>
      </w:r>
    </w:p>
    <w:p w14:paraId="2170A6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35            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j;</w:t>
      </w:r>
    </w:p>
    <w:p w14:paraId="79B4F2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    j =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* 2 + 1;</w:t>
      </w:r>
    </w:p>
    <w:p w14:paraId="2DB805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7A642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    return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&gt; index;</w:t>
      </w:r>
    </w:p>
    <w:p w14:paraId="105B8B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30C3F7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</w:t>
      </w:r>
    </w:p>
    <w:p w14:paraId="27EB19A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void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 xml:space="preserve">add(int id, int timeout, const </w:t>
      </w:r>
      <w:proofErr w:type="spellStart"/>
      <w:r w:rsidRPr="003528E8">
        <w:rPr>
          <w:sz w:val="18"/>
          <w:szCs w:val="18"/>
        </w:rPr>
        <w:t>TimeoutCallBack</w:t>
      </w:r>
      <w:proofErr w:type="spellEnd"/>
      <w:r w:rsidRPr="003528E8">
        <w:rPr>
          <w:sz w:val="18"/>
          <w:szCs w:val="18"/>
        </w:rPr>
        <w:t xml:space="preserve">&amp; </w:t>
      </w:r>
      <w:proofErr w:type="spellStart"/>
      <w:r w:rsidRPr="003528E8">
        <w:rPr>
          <w:sz w:val="18"/>
          <w:szCs w:val="18"/>
        </w:rPr>
        <w:t>cb</w:t>
      </w:r>
      <w:proofErr w:type="spellEnd"/>
      <w:r w:rsidRPr="003528E8">
        <w:rPr>
          <w:sz w:val="18"/>
          <w:szCs w:val="18"/>
        </w:rPr>
        <w:t>) {</w:t>
      </w:r>
    </w:p>
    <w:p w14:paraId="01443E0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       </w:t>
      </w:r>
      <w:proofErr w:type="gramStart"/>
      <w:r w:rsidRPr="003528E8">
        <w:rPr>
          <w:sz w:val="18"/>
          <w:szCs w:val="18"/>
        </w:rPr>
        <w:t>assert(</w:t>
      </w:r>
      <w:proofErr w:type="gramEnd"/>
      <w:r w:rsidRPr="003528E8">
        <w:rPr>
          <w:sz w:val="18"/>
          <w:szCs w:val="18"/>
        </w:rPr>
        <w:t>id &gt;= 0);</w:t>
      </w:r>
    </w:p>
    <w:p w14:paraId="320CD0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;</w:t>
      </w:r>
    </w:p>
    <w:p w14:paraId="30AFB01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44         if(</w:t>
      </w:r>
      <w:proofErr w:type="spellStart"/>
      <w:r w:rsidRPr="003528E8">
        <w:rPr>
          <w:sz w:val="18"/>
          <w:szCs w:val="18"/>
        </w:rPr>
        <w:t>ref</w:t>
      </w:r>
      <w:proofErr w:type="gramStart"/>
      <w:r w:rsidRPr="003528E8">
        <w:rPr>
          <w:sz w:val="18"/>
          <w:szCs w:val="18"/>
        </w:rPr>
        <w:t>_.count</w:t>
      </w:r>
      <w:proofErr w:type="spellEnd"/>
      <w:proofErr w:type="gramEnd"/>
      <w:r w:rsidRPr="003528E8">
        <w:rPr>
          <w:sz w:val="18"/>
          <w:szCs w:val="18"/>
        </w:rPr>
        <w:t>(id) == 0) {</w:t>
      </w:r>
    </w:p>
    <w:p w14:paraId="5F03E6E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        /* </w:t>
      </w:r>
      <w:proofErr w:type="spellStart"/>
      <w:r w:rsidRPr="003528E8">
        <w:rPr>
          <w:sz w:val="18"/>
          <w:szCs w:val="18"/>
        </w:rPr>
        <w:t>新节点：堆尾插入，调整堆</w:t>
      </w:r>
      <w:proofErr w:type="spellEnd"/>
      <w:r w:rsidRPr="003528E8">
        <w:rPr>
          <w:sz w:val="18"/>
          <w:szCs w:val="18"/>
        </w:rPr>
        <w:t xml:space="preserve"> */</w:t>
      </w:r>
    </w:p>
    <w:p w14:paraId="33BEA52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       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heap</w:t>
      </w:r>
      <w:proofErr w:type="gramStart"/>
      <w:r w:rsidRPr="003528E8">
        <w:rPr>
          <w:sz w:val="18"/>
          <w:szCs w:val="18"/>
        </w:rPr>
        <w:t>_.size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33D332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    </w:t>
      </w:r>
      <w:proofErr w:type="gramStart"/>
      <w:r w:rsidRPr="003528E8">
        <w:rPr>
          <w:sz w:val="18"/>
          <w:szCs w:val="18"/>
        </w:rPr>
        <w:t>ref</w:t>
      </w:r>
      <w:proofErr w:type="gramEnd"/>
      <w:r w:rsidRPr="003528E8">
        <w:rPr>
          <w:sz w:val="18"/>
          <w:szCs w:val="18"/>
        </w:rPr>
        <w:t xml:space="preserve">_[id] =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;</w:t>
      </w:r>
    </w:p>
    <w:p w14:paraId="4833BE8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48             heap</w:t>
      </w:r>
      <w:proofErr w:type="gramStart"/>
      <w:r w:rsidRPr="003528E8">
        <w:rPr>
          <w:sz w:val="18"/>
          <w:szCs w:val="18"/>
        </w:rPr>
        <w:t>_.</w:t>
      </w:r>
      <w:proofErr w:type="spellStart"/>
      <w:r w:rsidRPr="003528E8">
        <w:rPr>
          <w:sz w:val="18"/>
          <w:szCs w:val="18"/>
        </w:rPr>
        <w:t>push</w:t>
      </w:r>
      <w:proofErr w:type="gramEnd"/>
      <w:r w:rsidRPr="003528E8">
        <w:rPr>
          <w:sz w:val="18"/>
          <w:szCs w:val="18"/>
        </w:rPr>
        <w:t>_back</w:t>
      </w:r>
      <w:proofErr w:type="spellEnd"/>
      <w:r w:rsidRPr="003528E8">
        <w:rPr>
          <w:sz w:val="18"/>
          <w:szCs w:val="18"/>
        </w:rPr>
        <w:t xml:space="preserve">({id, Clock::now() + MS(timeout), </w:t>
      </w:r>
      <w:proofErr w:type="spellStart"/>
      <w:r w:rsidRPr="003528E8">
        <w:rPr>
          <w:sz w:val="18"/>
          <w:szCs w:val="18"/>
        </w:rPr>
        <w:t>cb</w:t>
      </w:r>
      <w:proofErr w:type="spellEnd"/>
      <w:r w:rsidRPr="003528E8">
        <w:rPr>
          <w:sz w:val="18"/>
          <w:szCs w:val="18"/>
        </w:rPr>
        <w:t>});</w:t>
      </w:r>
    </w:p>
    <w:p w14:paraId="0420A4B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</w:t>
      </w:r>
      <w:r w:rsidRPr="003528E8">
        <w:rPr>
          <w:sz w:val="18"/>
          <w:szCs w:val="18"/>
        </w:rPr>
        <w:t xml:space="preserve">        </w:t>
      </w:r>
      <w:proofErr w:type="spellStart"/>
      <w:r w:rsidRPr="003528E8">
        <w:rPr>
          <w:sz w:val="18"/>
          <w:szCs w:val="18"/>
        </w:rPr>
        <w:t>siftup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);</w:t>
      </w:r>
    </w:p>
    <w:p w14:paraId="735C0DB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 xml:space="preserve"> </w:t>
      </w:r>
    </w:p>
    <w:p w14:paraId="2D8734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51         else {</w:t>
      </w:r>
    </w:p>
    <w:p w14:paraId="36FF424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52             /* </w:t>
      </w:r>
      <w:proofErr w:type="spellStart"/>
      <w:r w:rsidRPr="003528E8">
        <w:rPr>
          <w:sz w:val="18"/>
          <w:szCs w:val="18"/>
        </w:rPr>
        <w:t>已有结点：调整堆</w:t>
      </w:r>
      <w:proofErr w:type="spellEnd"/>
      <w:r w:rsidRPr="003528E8">
        <w:rPr>
          <w:sz w:val="18"/>
          <w:szCs w:val="18"/>
        </w:rPr>
        <w:t xml:space="preserve"> */</w:t>
      </w:r>
    </w:p>
    <w:p w14:paraId="799D7A4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   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ref_[id];</w:t>
      </w:r>
    </w:p>
    <w:p w14:paraId="2969A8C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54             heap_[</w:t>
      </w:r>
      <w:proofErr w:type="spellStart"/>
      <w:r w:rsidRPr="003528E8">
        <w:rPr>
          <w:sz w:val="18"/>
          <w:szCs w:val="18"/>
        </w:rPr>
        <w:t>i</w:t>
      </w:r>
      <w:proofErr w:type="spellEnd"/>
      <w:proofErr w:type="gramStart"/>
      <w:r w:rsidRPr="003528E8">
        <w:rPr>
          <w:sz w:val="18"/>
          <w:szCs w:val="18"/>
        </w:rPr>
        <w:t>].expires</w:t>
      </w:r>
      <w:proofErr w:type="gramEnd"/>
      <w:r w:rsidRPr="003528E8">
        <w:rPr>
          <w:sz w:val="18"/>
          <w:szCs w:val="18"/>
        </w:rPr>
        <w:t xml:space="preserve"> = Clock::now() + MS(timeout);</w:t>
      </w:r>
    </w:p>
    <w:p w14:paraId="557C94D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55             heap_[</w:t>
      </w:r>
      <w:proofErr w:type="spellStart"/>
      <w:r w:rsidRPr="003528E8">
        <w:rPr>
          <w:sz w:val="18"/>
          <w:szCs w:val="18"/>
        </w:rPr>
        <w:t>i</w:t>
      </w:r>
      <w:proofErr w:type="spellEnd"/>
      <w:proofErr w:type="gramStart"/>
      <w:r w:rsidRPr="003528E8">
        <w:rPr>
          <w:sz w:val="18"/>
          <w:szCs w:val="18"/>
        </w:rPr>
        <w:t>].</w:t>
      </w:r>
      <w:proofErr w:type="spellStart"/>
      <w:r w:rsidRPr="003528E8">
        <w:rPr>
          <w:sz w:val="18"/>
          <w:szCs w:val="18"/>
        </w:rPr>
        <w:t>cb</w:t>
      </w:r>
      <w:proofErr w:type="spellEnd"/>
      <w:proofErr w:type="gramEnd"/>
      <w:r w:rsidRPr="003528E8">
        <w:rPr>
          <w:sz w:val="18"/>
          <w:szCs w:val="18"/>
        </w:rPr>
        <w:t xml:space="preserve"> = </w:t>
      </w:r>
      <w:proofErr w:type="spellStart"/>
      <w:r w:rsidRPr="003528E8">
        <w:rPr>
          <w:sz w:val="18"/>
          <w:szCs w:val="18"/>
        </w:rPr>
        <w:t>cb</w:t>
      </w:r>
      <w:proofErr w:type="spellEnd"/>
      <w:r w:rsidRPr="003528E8">
        <w:rPr>
          <w:sz w:val="18"/>
          <w:szCs w:val="18"/>
        </w:rPr>
        <w:t>;</w:t>
      </w:r>
    </w:p>
    <w:p w14:paraId="2765C41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!</w:t>
      </w:r>
      <w:proofErr w:type="spellStart"/>
      <w:r w:rsidRPr="003528E8">
        <w:rPr>
          <w:sz w:val="18"/>
          <w:szCs w:val="18"/>
        </w:rPr>
        <w:t>siftdown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heap_.size</w:t>
      </w:r>
      <w:proofErr w:type="spellEnd"/>
      <w:r w:rsidRPr="003528E8">
        <w:rPr>
          <w:sz w:val="18"/>
          <w:szCs w:val="18"/>
        </w:rPr>
        <w:t>(</w:t>
      </w:r>
      <w:r w:rsidRPr="003528E8">
        <w:rPr>
          <w:sz w:val="18"/>
          <w:szCs w:val="18"/>
        </w:rPr>
        <w:t>))) {</w:t>
      </w:r>
    </w:p>
    <w:p w14:paraId="06202F4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            </w:t>
      </w:r>
      <w:proofErr w:type="spellStart"/>
      <w:r w:rsidRPr="003528E8">
        <w:rPr>
          <w:sz w:val="18"/>
          <w:szCs w:val="18"/>
        </w:rPr>
        <w:t>siftup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);</w:t>
      </w:r>
    </w:p>
    <w:p w14:paraId="1BC25B8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A3D643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59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03A719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D247F0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</w:t>
      </w:r>
    </w:p>
    <w:p w14:paraId="4C2918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void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doWork</w:t>
      </w:r>
      <w:proofErr w:type="spellEnd"/>
      <w:r w:rsidRPr="003528E8">
        <w:rPr>
          <w:sz w:val="18"/>
          <w:szCs w:val="18"/>
        </w:rPr>
        <w:t>(int id) {</w:t>
      </w:r>
    </w:p>
    <w:p w14:paraId="5F9A662F" w14:textId="77777777" w:rsidR="0099087B" w:rsidRPr="003528E8" w:rsidRDefault="00A36214" w:rsidP="003528E8">
      <w:pPr>
        <w:spacing w:after="0" w:line="240" w:lineRule="atLeast"/>
        <w:rPr>
          <w:sz w:val="18"/>
          <w:szCs w:val="18"/>
          <w:lang w:eastAsia="zh-CN"/>
        </w:rPr>
      </w:pPr>
      <w:r w:rsidRPr="003528E8">
        <w:rPr>
          <w:sz w:val="18"/>
          <w:szCs w:val="18"/>
          <w:lang w:eastAsia="zh-CN"/>
        </w:rPr>
        <w:t xml:space="preserve">63         /* </w:t>
      </w:r>
      <w:r w:rsidRPr="003528E8">
        <w:rPr>
          <w:sz w:val="18"/>
          <w:szCs w:val="18"/>
          <w:lang w:eastAsia="zh-CN"/>
        </w:rPr>
        <w:t>删除指定</w:t>
      </w:r>
      <w:r w:rsidRPr="003528E8">
        <w:rPr>
          <w:sz w:val="18"/>
          <w:szCs w:val="18"/>
          <w:lang w:eastAsia="zh-CN"/>
        </w:rPr>
        <w:t>id</w:t>
      </w:r>
      <w:r w:rsidRPr="003528E8">
        <w:rPr>
          <w:sz w:val="18"/>
          <w:szCs w:val="18"/>
          <w:lang w:eastAsia="zh-CN"/>
        </w:rPr>
        <w:t>结点，并触发回调函数</w:t>
      </w:r>
      <w:r w:rsidRPr="003528E8">
        <w:rPr>
          <w:sz w:val="18"/>
          <w:szCs w:val="18"/>
          <w:lang w:eastAsia="zh-CN"/>
        </w:rPr>
        <w:t xml:space="preserve"> */</w:t>
      </w:r>
    </w:p>
    <w:p w14:paraId="414F04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64         if(</w:t>
      </w:r>
      <w:proofErr w:type="spellStart"/>
      <w:r w:rsidRPr="003528E8">
        <w:rPr>
          <w:sz w:val="18"/>
          <w:szCs w:val="18"/>
        </w:rPr>
        <w:t>heap</w:t>
      </w:r>
      <w:proofErr w:type="gramStart"/>
      <w:r w:rsidRPr="003528E8">
        <w:rPr>
          <w:sz w:val="18"/>
          <w:szCs w:val="18"/>
        </w:rPr>
        <w:t>_.empty</w:t>
      </w:r>
      <w:proofErr w:type="spellEnd"/>
      <w:proofErr w:type="gramEnd"/>
      <w:r w:rsidRPr="003528E8">
        <w:rPr>
          <w:sz w:val="18"/>
          <w:szCs w:val="18"/>
        </w:rPr>
        <w:t xml:space="preserve">() || </w:t>
      </w:r>
      <w:proofErr w:type="spellStart"/>
      <w:r w:rsidRPr="003528E8">
        <w:rPr>
          <w:sz w:val="18"/>
          <w:szCs w:val="18"/>
        </w:rPr>
        <w:t>ref_.count</w:t>
      </w:r>
      <w:proofErr w:type="spellEnd"/>
      <w:r w:rsidRPr="003528E8">
        <w:rPr>
          <w:sz w:val="18"/>
          <w:szCs w:val="18"/>
        </w:rPr>
        <w:t>(id) == 0) {</w:t>
      </w:r>
    </w:p>
    <w:p w14:paraId="0F6A6E6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65             return;</w:t>
      </w:r>
    </w:p>
    <w:p w14:paraId="011AD30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66       </w:t>
      </w:r>
      <w:proofErr w:type="gramStart"/>
      <w:r w:rsidRPr="003528E8">
        <w:rPr>
          <w:sz w:val="18"/>
          <w:szCs w:val="18"/>
        </w:rPr>
        <w:t xml:space="preserve">  </w:t>
      </w:r>
      <w:r w:rsidRPr="003528E8">
        <w:rPr>
          <w:sz w:val="18"/>
          <w:szCs w:val="18"/>
        </w:rPr>
        <w:t>}</w:t>
      </w:r>
      <w:proofErr w:type="gramEnd"/>
    </w:p>
    <w:p w14:paraId="7D1E19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67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ref_[id];</w:t>
      </w:r>
    </w:p>
    <w:p w14:paraId="06C9A21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68         </w:t>
      </w:r>
      <w:proofErr w:type="spellStart"/>
      <w:r w:rsidRPr="003528E8">
        <w:rPr>
          <w:sz w:val="18"/>
          <w:szCs w:val="18"/>
        </w:rPr>
        <w:t>TimerNode</w:t>
      </w:r>
      <w:proofErr w:type="spellEnd"/>
      <w:r w:rsidRPr="003528E8">
        <w:rPr>
          <w:sz w:val="18"/>
          <w:szCs w:val="18"/>
        </w:rPr>
        <w:t xml:space="preserve"> node = heap_[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];</w:t>
      </w:r>
    </w:p>
    <w:p w14:paraId="005BE35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69         </w:t>
      </w:r>
      <w:proofErr w:type="spellStart"/>
      <w:proofErr w:type="gramStart"/>
      <w:r w:rsidRPr="003528E8">
        <w:rPr>
          <w:sz w:val="18"/>
          <w:szCs w:val="18"/>
        </w:rPr>
        <w:t>node.cb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602E113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70         del_(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);</w:t>
      </w:r>
    </w:p>
    <w:p w14:paraId="62567DA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B1FA41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72     </w:t>
      </w:r>
    </w:p>
    <w:p w14:paraId="77E7158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73     void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del_(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index) {</w:t>
      </w:r>
    </w:p>
    <w:p w14:paraId="773253C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74         /* </w:t>
      </w:r>
      <w:proofErr w:type="spellStart"/>
      <w:r w:rsidRPr="003528E8">
        <w:rPr>
          <w:sz w:val="18"/>
          <w:szCs w:val="18"/>
        </w:rPr>
        <w:t>删除指定位置的结点</w:t>
      </w:r>
      <w:proofErr w:type="spellEnd"/>
      <w:r w:rsidRPr="003528E8">
        <w:rPr>
          <w:sz w:val="18"/>
          <w:szCs w:val="18"/>
        </w:rPr>
        <w:t xml:space="preserve"> */</w:t>
      </w:r>
    </w:p>
    <w:p w14:paraId="60C4006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75         </w:t>
      </w:r>
      <w:r w:rsidRPr="003528E8">
        <w:rPr>
          <w:sz w:val="18"/>
          <w:szCs w:val="18"/>
        </w:rPr>
        <w:t>assert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heap</w:t>
      </w:r>
      <w:proofErr w:type="gramEnd"/>
      <w:r w:rsidRPr="003528E8">
        <w:rPr>
          <w:sz w:val="18"/>
          <w:szCs w:val="18"/>
        </w:rPr>
        <w:t>_.empty</w:t>
      </w:r>
      <w:proofErr w:type="spellEnd"/>
      <w:r w:rsidRPr="003528E8">
        <w:rPr>
          <w:sz w:val="18"/>
          <w:szCs w:val="18"/>
        </w:rPr>
        <w:t xml:space="preserve">() &amp;&amp; index &gt;= 0 &amp;&amp; index &lt; </w:t>
      </w:r>
      <w:proofErr w:type="spellStart"/>
      <w:r w:rsidRPr="003528E8">
        <w:rPr>
          <w:sz w:val="18"/>
          <w:szCs w:val="18"/>
        </w:rPr>
        <w:t>heap_.size</w:t>
      </w:r>
      <w:proofErr w:type="spellEnd"/>
      <w:r w:rsidRPr="003528E8">
        <w:rPr>
          <w:sz w:val="18"/>
          <w:szCs w:val="18"/>
        </w:rPr>
        <w:t>());</w:t>
      </w:r>
    </w:p>
    <w:p w14:paraId="5A517CC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76         /* </w:t>
      </w:r>
      <w:proofErr w:type="spellStart"/>
      <w:r w:rsidRPr="003528E8">
        <w:rPr>
          <w:sz w:val="18"/>
          <w:szCs w:val="18"/>
        </w:rPr>
        <w:t>将要删除的结点换到队尾，然后调整堆</w:t>
      </w:r>
      <w:proofErr w:type="spellEnd"/>
      <w:r w:rsidRPr="003528E8">
        <w:rPr>
          <w:sz w:val="18"/>
          <w:szCs w:val="18"/>
        </w:rPr>
        <w:t xml:space="preserve"> */</w:t>
      </w:r>
    </w:p>
    <w:p w14:paraId="032C27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77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= index;</w:t>
      </w:r>
    </w:p>
    <w:p w14:paraId="50035AF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78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n = </w:t>
      </w:r>
      <w:proofErr w:type="spellStart"/>
      <w:r w:rsidRPr="003528E8">
        <w:rPr>
          <w:sz w:val="18"/>
          <w:szCs w:val="18"/>
        </w:rPr>
        <w:t>heap</w:t>
      </w:r>
      <w:proofErr w:type="gramStart"/>
      <w:r w:rsidRPr="003528E8">
        <w:rPr>
          <w:sz w:val="18"/>
          <w:szCs w:val="18"/>
        </w:rPr>
        <w:t>_.size</w:t>
      </w:r>
      <w:proofErr w:type="spellEnd"/>
      <w:proofErr w:type="gramEnd"/>
      <w:r w:rsidRPr="003528E8">
        <w:rPr>
          <w:sz w:val="18"/>
          <w:szCs w:val="18"/>
        </w:rPr>
        <w:t>() - 1;</w:t>
      </w:r>
    </w:p>
    <w:p w14:paraId="2BC5FA0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79         </w:t>
      </w:r>
      <w:proofErr w:type="gramStart"/>
      <w:r w:rsidRPr="003528E8">
        <w:rPr>
          <w:sz w:val="18"/>
          <w:szCs w:val="18"/>
        </w:rPr>
        <w:t>assert(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&lt;= n);</w:t>
      </w:r>
    </w:p>
    <w:p w14:paraId="651664F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80         </w:t>
      </w:r>
      <w:proofErr w:type="gramStart"/>
      <w:r w:rsidRPr="003528E8">
        <w:rPr>
          <w:sz w:val="18"/>
          <w:szCs w:val="18"/>
        </w:rPr>
        <w:t>if(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 &lt; n) {</w:t>
      </w:r>
    </w:p>
    <w:p w14:paraId="272B4F7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81             </w:t>
      </w:r>
      <w:proofErr w:type="spellStart"/>
      <w:r w:rsidRPr="003528E8">
        <w:rPr>
          <w:sz w:val="18"/>
          <w:szCs w:val="18"/>
        </w:rPr>
        <w:t>SwapNode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, n);</w:t>
      </w:r>
    </w:p>
    <w:p w14:paraId="4393460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</w:t>
      </w:r>
      <w:r w:rsidRPr="003528E8">
        <w:rPr>
          <w:sz w:val="18"/>
          <w:szCs w:val="18"/>
        </w:rPr>
        <w:t xml:space="preserve">2    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!</w:t>
      </w:r>
      <w:proofErr w:type="spellStart"/>
      <w:r w:rsidRPr="003528E8">
        <w:rPr>
          <w:sz w:val="18"/>
          <w:szCs w:val="18"/>
        </w:rPr>
        <w:t>siftdown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, n)) {</w:t>
      </w:r>
    </w:p>
    <w:p w14:paraId="03F1E87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83                 </w:t>
      </w:r>
      <w:proofErr w:type="spellStart"/>
      <w:r w:rsidRPr="003528E8">
        <w:rPr>
          <w:sz w:val="18"/>
          <w:szCs w:val="18"/>
        </w:rPr>
        <w:t>siftup</w:t>
      </w:r>
      <w:proofErr w:type="spellEnd"/>
      <w:r w:rsidRPr="003528E8">
        <w:rPr>
          <w:sz w:val="18"/>
          <w:szCs w:val="18"/>
        </w:rPr>
        <w:t>_(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);</w:t>
      </w:r>
    </w:p>
    <w:p w14:paraId="7270BF8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84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A6F854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85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53584D9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86         /* </w:t>
      </w:r>
      <w:proofErr w:type="spellStart"/>
      <w:r w:rsidRPr="003528E8">
        <w:rPr>
          <w:sz w:val="18"/>
          <w:szCs w:val="18"/>
        </w:rPr>
        <w:t>队尾元素删除</w:t>
      </w:r>
      <w:proofErr w:type="spellEnd"/>
      <w:r w:rsidRPr="003528E8">
        <w:rPr>
          <w:sz w:val="18"/>
          <w:szCs w:val="18"/>
        </w:rPr>
        <w:t xml:space="preserve"> */</w:t>
      </w:r>
    </w:p>
    <w:p w14:paraId="7DA60D3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87         </w:t>
      </w:r>
      <w:proofErr w:type="spellStart"/>
      <w:r w:rsidRPr="003528E8">
        <w:rPr>
          <w:sz w:val="18"/>
          <w:szCs w:val="18"/>
        </w:rPr>
        <w:t>ref</w:t>
      </w:r>
      <w:proofErr w:type="gramStart"/>
      <w:r w:rsidRPr="003528E8">
        <w:rPr>
          <w:sz w:val="18"/>
          <w:szCs w:val="18"/>
        </w:rPr>
        <w:t>_.erase</w:t>
      </w:r>
      <w:proofErr w:type="spellEnd"/>
      <w:proofErr w:type="gramEnd"/>
      <w:r w:rsidRPr="003528E8">
        <w:rPr>
          <w:sz w:val="18"/>
          <w:szCs w:val="18"/>
        </w:rPr>
        <w:t>(</w:t>
      </w:r>
      <w:proofErr w:type="spellStart"/>
      <w:r w:rsidRPr="003528E8">
        <w:rPr>
          <w:sz w:val="18"/>
          <w:szCs w:val="18"/>
        </w:rPr>
        <w:t>heap_.back</w:t>
      </w:r>
      <w:proofErr w:type="spellEnd"/>
      <w:r w:rsidRPr="003528E8">
        <w:rPr>
          <w:sz w:val="18"/>
          <w:szCs w:val="18"/>
        </w:rPr>
        <w:t>().id);</w:t>
      </w:r>
    </w:p>
    <w:p w14:paraId="66561C5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88         heap_.</w:t>
      </w:r>
      <w:proofErr w:type="spellStart"/>
      <w:r w:rsidRPr="003528E8">
        <w:rPr>
          <w:sz w:val="18"/>
          <w:szCs w:val="18"/>
        </w:rPr>
        <w:t>pop_</w:t>
      </w:r>
      <w:proofErr w:type="gramStart"/>
      <w:r w:rsidRPr="003528E8">
        <w:rPr>
          <w:sz w:val="18"/>
          <w:szCs w:val="18"/>
        </w:rPr>
        <w:t>back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108A57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89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6525D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90     </w:t>
      </w:r>
    </w:p>
    <w:p w14:paraId="40D695F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91     void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adjust(int id, int timeout) {</w:t>
      </w:r>
    </w:p>
    <w:p w14:paraId="03449C4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92         /* </w:t>
      </w:r>
      <w:proofErr w:type="spellStart"/>
      <w:r w:rsidRPr="003528E8">
        <w:rPr>
          <w:sz w:val="18"/>
          <w:szCs w:val="18"/>
        </w:rPr>
        <w:t>调整指定</w:t>
      </w:r>
      <w:r w:rsidRPr="003528E8">
        <w:rPr>
          <w:sz w:val="18"/>
          <w:szCs w:val="18"/>
        </w:rPr>
        <w:t>id</w:t>
      </w:r>
      <w:r w:rsidRPr="003528E8">
        <w:rPr>
          <w:sz w:val="18"/>
          <w:szCs w:val="18"/>
        </w:rPr>
        <w:t>的结点</w:t>
      </w:r>
      <w:proofErr w:type="spellEnd"/>
      <w:r w:rsidRPr="003528E8">
        <w:rPr>
          <w:sz w:val="18"/>
          <w:szCs w:val="18"/>
        </w:rPr>
        <w:t xml:space="preserve"> */</w:t>
      </w:r>
    </w:p>
    <w:p w14:paraId="7A2CC87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93         assert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heap</w:t>
      </w:r>
      <w:proofErr w:type="gramEnd"/>
      <w:r w:rsidRPr="003528E8">
        <w:rPr>
          <w:sz w:val="18"/>
          <w:szCs w:val="18"/>
        </w:rPr>
        <w:t>_.empty</w:t>
      </w:r>
      <w:proofErr w:type="spellEnd"/>
      <w:r w:rsidRPr="003528E8">
        <w:rPr>
          <w:sz w:val="18"/>
          <w:szCs w:val="18"/>
        </w:rPr>
        <w:t xml:space="preserve">() &amp;&amp; </w:t>
      </w:r>
      <w:proofErr w:type="spellStart"/>
      <w:r w:rsidRPr="003528E8">
        <w:rPr>
          <w:sz w:val="18"/>
          <w:szCs w:val="18"/>
        </w:rPr>
        <w:t>ref_.count</w:t>
      </w:r>
      <w:proofErr w:type="spellEnd"/>
      <w:r w:rsidRPr="003528E8">
        <w:rPr>
          <w:sz w:val="18"/>
          <w:szCs w:val="18"/>
        </w:rPr>
        <w:t>(id) &gt; 0);</w:t>
      </w:r>
    </w:p>
    <w:p w14:paraId="2313EB5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94         heap_[ref_[id]</w:t>
      </w:r>
      <w:proofErr w:type="gramStart"/>
      <w:r w:rsidRPr="003528E8">
        <w:rPr>
          <w:sz w:val="18"/>
          <w:szCs w:val="18"/>
        </w:rPr>
        <w:t>].expires</w:t>
      </w:r>
      <w:proofErr w:type="gramEnd"/>
      <w:r w:rsidRPr="003528E8">
        <w:rPr>
          <w:sz w:val="18"/>
          <w:szCs w:val="18"/>
        </w:rPr>
        <w:t xml:space="preserve"> = Clock::now() + MS(timeout);;</w:t>
      </w:r>
    </w:p>
    <w:p w14:paraId="4E38D6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95         </w:t>
      </w:r>
      <w:proofErr w:type="spellStart"/>
      <w:r w:rsidRPr="003528E8">
        <w:rPr>
          <w:sz w:val="18"/>
          <w:szCs w:val="18"/>
        </w:rPr>
        <w:t>siftdown</w:t>
      </w:r>
      <w:proofErr w:type="spellEnd"/>
      <w:r w:rsidRPr="003528E8">
        <w:rPr>
          <w:sz w:val="18"/>
          <w:szCs w:val="18"/>
        </w:rPr>
        <w:t xml:space="preserve">_(ref_[id], </w:t>
      </w:r>
      <w:proofErr w:type="spellStart"/>
      <w:r w:rsidRPr="003528E8">
        <w:rPr>
          <w:sz w:val="18"/>
          <w:szCs w:val="18"/>
        </w:rPr>
        <w:t>heap</w:t>
      </w:r>
      <w:proofErr w:type="gramStart"/>
      <w:r w:rsidRPr="003528E8">
        <w:rPr>
          <w:sz w:val="18"/>
          <w:szCs w:val="18"/>
        </w:rPr>
        <w:t>_.size</w:t>
      </w:r>
      <w:proofErr w:type="spellEnd"/>
      <w:proofErr w:type="gramEnd"/>
      <w:r w:rsidRPr="003528E8">
        <w:rPr>
          <w:sz w:val="18"/>
          <w:szCs w:val="18"/>
        </w:rPr>
        <w:t>());</w:t>
      </w:r>
    </w:p>
    <w:p w14:paraId="758421C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911668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97  </w:t>
      </w:r>
      <w:r w:rsidRPr="003528E8">
        <w:rPr>
          <w:sz w:val="18"/>
          <w:szCs w:val="18"/>
        </w:rPr>
        <w:t xml:space="preserve">   </w:t>
      </w:r>
    </w:p>
    <w:p w14:paraId="5B98082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98     void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tick() {</w:t>
      </w:r>
    </w:p>
    <w:p w14:paraId="727DFE0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99         /* </w:t>
      </w:r>
      <w:proofErr w:type="spellStart"/>
      <w:r w:rsidRPr="003528E8">
        <w:rPr>
          <w:sz w:val="18"/>
          <w:szCs w:val="18"/>
        </w:rPr>
        <w:t>清除超时结点</w:t>
      </w:r>
      <w:proofErr w:type="spellEnd"/>
      <w:r w:rsidRPr="003528E8">
        <w:rPr>
          <w:sz w:val="18"/>
          <w:szCs w:val="18"/>
        </w:rPr>
        <w:t xml:space="preserve"> */</w:t>
      </w:r>
    </w:p>
    <w:p w14:paraId="668783B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100         if(</w:t>
      </w:r>
      <w:proofErr w:type="spellStart"/>
      <w:r w:rsidRPr="003528E8">
        <w:rPr>
          <w:sz w:val="18"/>
          <w:szCs w:val="18"/>
        </w:rPr>
        <w:t>heap</w:t>
      </w:r>
      <w:proofErr w:type="gramStart"/>
      <w:r w:rsidRPr="003528E8">
        <w:rPr>
          <w:sz w:val="18"/>
          <w:szCs w:val="18"/>
        </w:rPr>
        <w:t>_.empty</w:t>
      </w:r>
      <w:proofErr w:type="spellEnd"/>
      <w:proofErr w:type="gramEnd"/>
      <w:r w:rsidRPr="003528E8">
        <w:rPr>
          <w:sz w:val="18"/>
          <w:szCs w:val="18"/>
        </w:rPr>
        <w:t>()) {</w:t>
      </w:r>
    </w:p>
    <w:p w14:paraId="77D626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101             return;</w:t>
      </w:r>
    </w:p>
    <w:p w14:paraId="6D91EC3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102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121F5FD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103         while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heap</w:t>
      </w:r>
      <w:proofErr w:type="gramEnd"/>
      <w:r w:rsidRPr="003528E8">
        <w:rPr>
          <w:sz w:val="18"/>
          <w:szCs w:val="18"/>
        </w:rPr>
        <w:t>_.empty</w:t>
      </w:r>
      <w:proofErr w:type="spellEnd"/>
      <w:r w:rsidRPr="003528E8">
        <w:rPr>
          <w:sz w:val="18"/>
          <w:szCs w:val="18"/>
        </w:rPr>
        <w:t>()) {</w:t>
      </w:r>
    </w:p>
    <w:p w14:paraId="58AC393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104             </w:t>
      </w:r>
      <w:proofErr w:type="spellStart"/>
      <w:r w:rsidRPr="003528E8">
        <w:rPr>
          <w:sz w:val="18"/>
          <w:szCs w:val="18"/>
        </w:rPr>
        <w:t>TimerNode</w:t>
      </w:r>
      <w:proofErr w:type="spellEnd"/>
      <w:r w:rsidRPr="003528E8">
        <w:rPr>
          <w:sz w:val="18"/>
          <w:szCs w:val="18"/>
        </w:rPr>
        <w:t xml:space="preserve"> node = </w:t>
      </w:r>
      <w:proofErr w:type="spellStart"/>
      <w:r w:rsidRPr="003528E8">
        <w:rPr>
          <w:sz w:val="18"/>
          <w:szCs w:val="18"/>
        </w:rPr>
        <w:t>heap</w:t>
      </w:r>
      <w:proofErr w:type="gramStart"/>
      <w:r w:rsidRPr="003528E8">
        <w:rPr>
          <w:sz w:val="18"/>
          <w:szCs w:val="18"/>
        </w:rPr>
        <w:t>_.front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621C77E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105    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std::chrono::</w:t>
      </w:r>
      <w:proofErr w:type="spellStart"/>
      <w:r w:rsidRPr="003528E8">
        <w:rPr>
          <w:sz w:val="18"/>
          <w:szCs w:val="18"/>
        </w:rPr>
        <w:t>duration_cast</w:t>
      </w:r>
      <w:proofErr w:type="spellEnd"/>
      <w:r w:rsidRPr="003528E8">
        <w:rPr>
          <w:sz w:val="18"/>
          <w:szCs w:val="18"/>
        </w:rPr>
        <w:t>&lt;MS&gt;(</w:t>
      </w:r>
      <w:proofErr w:type="spellStart"/>
      <w:r w:rsidRPr="003528E8">
        <w:rPr>
          <w:sz w:val="18"/>
          <w:szCs w:val="18"/>
        </w:rPr>
        <w:t>node.expires</w:t>
      </w:r>
      <w:proofErr w:type="spellEnd"/>
      <w:r w:rsidRPr="003528E8">
        <w:rPr>
          <w:sz w:val="18"/>
          <w:szCs w:val="18"/>
        </w:rPr>
        <w:t xml:space="preserve"> - Clock::now()).count() &gt; 0) { </w:t>
      </w:r>
    </w:p>
    <w:p w14:paraId="792FDEB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106                 </w:t>
      </w:r>
      <w:proofErr w:type="gramStart"/>
      <w:r w:rsidRPr="003528E8">
        <w:rPr>
          <w:sz w:val="18"/>
          <w:szCs w:val="18"/>
        </w:rPr>
        <w:t>break</w:t>
      </w:r>
      <w:proofErr w:type="gramEnd"/>
      <w:r w:rsidRPr="003528E8">
        <w:rPr>
          <w:sz w:val="18"/>
          <w:szCs w:val="18"/>
        </w:rPr>
        <w:t xml:space="preserve">; </w:t>
      </w:r>
    </w:p>
    <w:p w14:paraId="3C7FBC2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107    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B618A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108             </w:t>
      </w:r>
      <w:proofErr w:type="spellStart"/>
      <w:proofErr w:type="gramStart"/>
      <w:r w:rsidRPr="003528E8">
        <w:rPr>
          <w:sz w:val="18"/>
          <w:szCs w:val="18"/>
        </w:rPr>
        <w:t>node.cb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380FAB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109             </w:t>
      </w:r>
      <w:proofErr w:type="gramStart"/>
      <w:r w:rsidRPr="003528E8">
        <w:rPr>
          <w:sz w:val="18"/>
          <w:szCs w:val="18"/>
        </w:rPr>
        <w:t>pop(</w:t>
      </w:r>
      <w:proofErr w:type="gramEnd"/>
      <w:r w:rsidRPr="003528E8">
        <w:rPr>
          <w:sz w:val="18"/>
          <w:szCs w:val="18"/>
        </w:rPr>
        <w:t>);</w:t>
      </w:r>
    </w:p>
    <w:p w14:paraId="4C3576D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110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A1C496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6A37E81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112     </w:t>
      </w:r>
    </w:p>
    <w:p w14:paraId="7DCF18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113     void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pop() {</w:t>
      </w:r>
    </w:p>
    <w:p w14:paraId="0CFC889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114         assert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heap</w:t>
      </w:r>
      <w:proofErr w:type="gramEnd"/>
      <w:r w:rsidRPr="003528E8">
        <w:rPr>
          <w:sz w:val="18"/>
          <w:szCs w:val="18"/>
        </w:rPr>
        <w:t>_.empty</w:t>
      </w:r>
      <w:proofErr w:type="spellEnd"/>
      <w:r w:rsidRPr="003528E8">
        <w:rPr>
          <w:sz w:val="18"/>
          <w:szCs w:val="18"/>
        </w:rPr>
        <w:t>());</w:t>
      </w:r>
    </w:p>
    <w:p w14:paraId="4F10641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>115         del</w:t>
      </w:r>
      <w:proofErr w:type="gramStart"/>
      <w:r w:rsidRPr="003528E8">
        <w:rPr>
          <w:sz w:val="18"/>
          <w:szCs w:val="18"/>
        </w:rPr>
        <w:t>_(</w:t>
      </w:r>
      <w:proofErr w:type="gramEnd"/>
      <w:r w:rsidRPr="003528E8">
        <w:rPr>
          <w:sz w:val="18"/>
          <w:szCs w:val="18"/>
        </w:rPr>
        <w:t>0);</w:t>
      </w:r>
    </w:p>
    <w:p w14:paraId="42DBB2E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116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016AE96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117     </w:t>
      </w:r>
    </w:p>
    <w:p w14:paraId="7D89426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118     void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gramEnd"/>
      <w:r w:rsidRPr="003528E8">
        <w:rPr>
          <w:sz w:val="18"/>
          <w:szCs w:val="18"/>
        </w:rPr>
        <w:t>clear() {</w:t>
      </w:r>
    </w:p>
    <w:p w14:paraId="15C53A6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119         </w:t>
      </w:r>
      <w:proofErr w:type="spellStart"/>
      <w:r w:rsidRPr="003528E8">
        <w:rPr>
          <w:sz w:val="18"/>
          <w:szCs w:val="18"/>
        </w:rPr>
        <w:t>ref</w:t>
      </w:r>
      <w:proofErr w:type="gramStart"/>
      <w:r w:rsidRPr="003528E8">
        <w:rPr>
          <w:sz w:val="18"/>
          <w:szCs w:val="18"/>
        </w:rPr>
        <w:t>_.clear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4A5EE78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120         </w:t>
      </w:r>
      <w:proofErr w:type="spellStart"/>
      <w:r w:rsidRPr="003528E8">
        <w:rPr>
          <w:sz w:val="18"/>
          <w:szCs w:val="18"/>
        </w:rPr>
        <w:t>heap</w:t>
      </w:r>
      <w:proofErr w:type="gramStart"/>
      <w:r w:rsidRPr="003528E8">
        <w:rPr>
          <w:sz w:val="18"/>
          <w:szCs w:val="18"/>
        </w:rPr>
        <w:t>_.clear</w:t>
      </w:r>
      <w:proofErr w:type="spellEnd"/>
      <w:proofErr w:type="gramEnd"/>
      <w:r w:rsidRPr="003528E8">
        <w:rPr>
          <w:sz w:val="18"/>
          <w:szCs w:val="18"/>
        </w:rPr>
        <w:t>();</w:t>
      </w:r>
    </w:p>
    <w:p w14:paraId="35E4D2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266E410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122     </w:t>
      </w:r>
    </w:p>
    <w:p w14:paraId="6EC10F7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123     int </w:t>
      </w:r>
      <w:proofErr w:type="spellStart"/>
      <w:proofErr w:type="gramStart"/>
      <w:r w:rsidRPr="003528E8">
        <w:rPr>
          <w:sz w:val="18"/>
          <w:szCs w:val="18"/>
        </w:rPr>
        <w:t>HeapTimer</w:t>
      </w:r>
      <w:proofErr w:type="spellEnd"/>
      <w:r w:rsidRPr="003528E8">
        <w:rPr>
          <w:sz w:val="18"/>
          <w:szCs w:val="18"/>
        </w:rPr>
        <w:t>::</w:t>
      </w:r>
      <w:proofErr w:type="spellStart"/>
      <w:proofErr w:type="gramEnd"/>
      <w:r w:rsidRPr="003528E8">
        <w:rPr>
          <w:sz w:val="18"/>
          <w:szCs w:val="18"/>
        </w:rPr>
        <w:t>GetNextTick</w:t>
      </w:r>
      <w:proofErr w:type="spellEnd"/>
      <w:r w:rsidRPr="003528E8">
        <w:rPr>
          <w:sz w:val="18"/>
          <w:szCs w:val="18"/>
        </w:rPr>
        <w:t>() {</w:t>
      </w:r>
    </w:p>
    <w:p w14:paraId="7F7B405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124         </w:t>
      </w:r>
      <w:proofErr w:type="gramStart"/>
      <w:r w:rsidRPr="003528E8">
        <w:rPr>
          <w:sz w:val="18"/>
          <w:szCs w:val="18"/>
        </w:rPr>
        <w:t>tick</w:t>
      </w:r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36602A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125        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res = -1;</w:t>
      </w:r>
    </w:p>
    <w:p w14:paraId="223992C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126         if</w:t>
      </w:r>
      <w:proofErr w:type="gramStart"/>
      <w:r w:rsidRPr="003528E8">
        <w:rPr>
          <w:sz w:val="18"/>
          <w:szCs w:val="18"/>
        </w:rPr>
        <w:t>(!</w:t>
      </w:r>
      <w:proofErr w:type="spellStart"/>
      <w:r w:rsidRPr="003528E8">
        <w:rPr>
          <w:sz w:val="18"/>
          <w:szCs w:val="18"/>
        </w:rPr>
        <w:t>heap</w:t>
      </w:r>
      <w:proofErr w:type="gramEnd"/>
      <w:r w:rsidRPr="003528E8">
        <w:rPr>
          <w:sz w:val="18"/>
          <w:szCs w:val="18"/>
        </w:rPr>
        <w:t>_.empty</w:t>
      </w:r>
      <w:proofErr w:type="spellEnd"/>
      <w:r w:rsidRPr="003528E8">
        <w:rPr>
          <w:sz w:val="18"/>
          <w:szCs w:val="18"/>
        </w:rPr>
        <w:t>()) {</w:t>
      </w:r>
    </w:p>
    <w:p w14:paraId="15C0D1A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127             res =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chrono::</w:t>
      </w:r>
      <w:proofErr w:type="spellStart"/>
      <w:r w:rsidRPr="003528E8">
        <w:rPr>
          <w:sz w:val="18"/>
          <w:szCs w:val="18"/>
        </w:rPr>
        <w:t>duration_cast</w:t>
      </w:r>
      <w:proofErr w:type="spellEnd"/>
      <w:r w:rsidRPr="003528E8">
        <w:rPr>
          <w:sz w:val="18"/>
          <w:szCs w:val="18"/>
        </w:rPr>
        <w:t>&lt;MS&gt;(</w:t>
      </w:r>
      <w:proofErr w:type="spellStart"/>
      <w:r w:rsidRPr="003528E8">
        <w:rPr>
          <w:sz w:val="18"/>
          <w:szCs w:val="18"/>
        </w:rPr>
        <w:t>heap_.front</w:t>
      </w:r>
      <w:proofErr w:type="spellEnd"/>
      <w:r w:rsidRPr="003528E8">
        <w:rPr>
          <w:sz w:val="18"/>
          <w:szCs w:val="18"/>
        </w:rPr>
        <w:t>().expires - Clock::now()).count();</w:t>
      </w:r>
    </w:p>
    <w:p w14:paraId="2136F89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128             </w:t>
      </w:r>
      <w:proofErr w:type="gramStart"/>
      <w:r w:rsidRPr="003528E8">
        <w:rPr>
          <w:sz w:val="18"/>
          <w:szCs w:val="18"/>
        </w:rPr>
        <w:t>if(</w:t>
      </w:r>
      <w:proofErr w:type="gramEnd"/>
      <w:r w:rsidRPr="003528E8">
        <w:rPr>
          <w:sz w:val="18"/>
          <w:szCs w:val="18"/>
        </w:rPr>
        <w:t>res &lt; 0) { res = 0; }</w:t>
      </w:r>
    </w:p>
    <w:p w14:paraId="54EA757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129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41A854AE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130         return res;</w:t>
      </w:r>
    </w:p>
    <w:p w14:paraId="71C56EE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131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3E3B75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timer\</w:t>
      </w:r>
      <w:proofErr w:type="spellStart"/>
      <w:r w:rsidRPr="003528E8">
        <w:rPr>
          <w:sz w:val="18"/>
          <w:szCs w:val="18"/>
        </w:rPr>
        <w:t>heaptimer.h</w:t>
      </w:r>
      <w:proofErr w:type="spellEnd"/>
    </w:p>
    <w:p w14:paraId="0A09EA5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0     /*</w:t>
      </w:r>
    </w:p>
    <w:p w14:paraId="396F62D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      * @Author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mark</w:t>
      </w:r>
    </w:p>
    <w:p w14:paraId="012FD98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      * @Date       </w:t>
      </w:r>
      <w:proofErr w:type="gramStart"/>
      <w:r w:rsidRPr="003528E8">
        <w:rPr>
          <w:sz w:val="18"/>
          <w:szCs w:val="18"/>
        </w:rPr>
        <w:t xml:space="preserve">  :</w:t>
      </w:r>
      <w:proofErr w:type="gramEnd"/>
      <w:r w:rsidRPr="003528E8">
        <w:rPr>
          <w:sz w:val="18"/>
          <w:szCs w:val="18"/>
        </w:rPr>
        <w:t xml:space="preserve"> 2020-06-17</w:t>
      </w:r>
    </w:p>
    <w:p w14:paraId="23B7E5F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      * @copyleft Apache 2.0</w:t>
      </w:r>
    </w:p>
    <w:p w14:paraId="60FDB56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      */ </w:t>
      </w:r>
    </w:p>
    <w:p w14:paraId="00252E1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     #</w:t>
      </w:r>
      <w:proofErr w:type="spellStart"/>
      <w:r w:rsidRPr="003528E8">
        <w:rPr>
          <w:sz w:val="18"/>
          <w:szCs w:val="18"/>
        </w:rPr>
        <w:t>ifndef</w:t>
      </w:r>
      <w:proofErr w:type="spellEnd"/>
      <w:r w:rsidRPr="003528E8">
        <w:rPr>
          <w:sz w:val="18"/>
          <w:szCs w:val="18"/>
        </w:rPr>
        <w:t xml:space="preserve"> HEAP_TIMER_H</w:t>
      </w:r>
    </w:p>
    <w:p w14:paraId="2D66C9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6     #define HEAP_TIMER_H</w:t>
      </w:r>
    </w:p>
    <w:p w14:paraId="5B55D171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7     </w:t>
      </w:r>
    </w:p>
    <w:p w14:paraId="0650C15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8     #include &lt;queue&gt;</w:t>
      </w:r>
    </w:p>
    <w:p w14:paraId="631689B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9     </w:t>
      </w:r>
      <w:r w:rsidRPr="003528E8">
        <w:rPr>
          <w:sz w:val="18"/>
          <w:szCs w:val="18"/>
        </w:rPr>
        <w:t>#include &lt;</w:t>
      </w:r>
      <w:proofErr w:type="spellStart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>&gt;</w:t>
      </w:r>
    </w:p>
    <w:p w14:paraId="72ADFA2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10     #include &lt;</w:t>
      </w:r>
      <w:proofErr w:type="spellStart"/>
      <w:r w:rsidRPr="003528E8">
        <w:rPr>
          <w:sz w:val="18"/>
          <w:szCs w:val="18"/>
        </w:rPr>
        <w:t>time.h</w:t>
      </w:r>
      <w:proofErr w:type="spellEnd"/>
      <w:r w:rsidRPr="003528E8">
        <w:rPr>
          <w:sz w:val="18"/>
          <w:szCs w:val="18"/>
        </w:rPr>
        <w:t>&gt;</w:t>
      </w:r>
    </w:p>
    <w:p w14:paraId="1762D81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11     #include &lt;algorithm&gt;</w:t>
      </w:r>
    </w:p>
    <w:p w14:paraId="4608415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12     #include &lt;</w:t>
      </w:r>
      <w:proofErr w:type="spellStart"/>
      <w:r w:rsidRPr="003528E8">
        <w:rPr>
          <w:sz w:val="18"/>
          <w:szCs w:val="18"/>
        </w:rPr>
        <w:t>arpa</w:t>
      </w:r>
      <w:proofErr w:type="spellEnd"/>
      <w:r w:rsidRPr="003528E8">
        <w:rPr>
          <w:sz w:val="18"/>
          <w:szCs w:val="18"/>
        </w:rPr>
        <w:t>/</w:t>
      </w:r>
      <w:proofErr w:type="spellStart"/>
      <w:r w:rsidRPr="003528E8">
        <w:rPr>
          <w:sz w:val="18"/>
          <w:szCs w:val="18"/>
        </w:rPr>
        <w:t>inet.h</w:t>
      </w:r>
      <w:proofErr w:type="spellEnd"/>
      <w:r w:rsidRPr="003528E8">
        <w:rPr>
          <w:sz w:val="18"/>
          <w:szCs w:val="18"/>
        </w:rPr>
        <w:t xml:space="preserve">&gt; </w:t>
      </w:r>
    </w:p>
    <w:p w14:paraId="45C0A5A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13     #include &lt;functional&gt; </w:t>
      </w:r>
    </w:p>
    <w:p w14:paraId="0A9F4D0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14     #include &lt;</w:t>
      </w:r>
      <w:proofErr w:type="spellStart"/>
      <w:r w:rsidRPr="003528E8">
        <w:rPr>
          <w:sz w:val="18"/>
          <w:szCs w:val="18"/>
        </w:rPr>
        <w:t>assert.h</w:t>
      </w:r>
      <w:proofErr w:type="spellEnd"/>
      <w:r w:rsidRPr="003528E8">
        <w:rPr>
          <w:sz w:val="18"/>
          <w:szCs w:val="18"/>
        </w:rPr>
        <w:t xml:space="preserve">&gt; </w:t>
      </w:r>
    </w:p>
    <w:p w14:paraId="1C5B1E8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15     #include &lt;chrono&gt;</w:t>
      </w:r>
    </w:p>
    <w:p w14:paraId="6EAFB74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16     #include </w:t>
      </w:r>
      <w:proofErr w:type="gramStart"/>
      <w:r w:rsidRPr="003528E8">
        <w:rPr>
          <w:sz w:val="18"/>
          <w:szCs w:val="18"/>
        </w:rPr>
        <w:t>"..</w:t>
      </w:r>
      <w:proofErr w:type="gramEnd"/>
      <w:r w:rsidRPr="003528E8">
        <w:rPr>
          <w:sz w:val="18"/>
          <w:szCs w:val="18"/>
        </w:rPr>
        <w:t>/log/</w:t>
      </w:r>
      <w:proofErr w:type="spellStart"/>
      <w:r w:rsidRPr="003528E8">
        <w:rPr>
          <w:sz w:val="18"/>
          <w:szCs w:val="18"/>
        </w:rPr>
        <w:t>log.h</w:t>
      </w:r>
      <w:proofErr w:type="spellEnd"/>
      <w:r w:rsidRPr="003528E8">
        <w:rPr>
          <w:sz w:val="18"/>
          <w:szCs w:val="18"/>
        </w:rPr>
        <w:t>"</w:t>
      </w:r>
    </w:p>
    <w:p w14:paraId="6615FCA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17     </w:t>
      </w:r>
    </w:p>
    <w:p w14:paraId="748A437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18     typedef </w:t>
      </w:r>
      <w:proofErr w:type="gramStart"/>
      <w:r w:rsidRPr="003528E8">
        <w:rPr>
          <w:sz w:val="18"/>
          <w:szCs w:val="18"/>
        </w:rPr>
        <w:t>s</w:t>
      </w:r>
      <w:r w:rsidRPr="003528E8">
        <w:rPr>
          <w:sz w:val="18"/>
          <w:szCs w:val="18"/>
        </w:rPr>
        <w:t>td::</w:t>
      </w:r>
      <w:proofErr w:type="gramEnd"/>
      <w:r w:rsidRPr="003528E8">
        <w:rPr>
          <w:sz w:val="18"/>
          <w:szCs w:val="18"/>
        </w:rPr>
        <w:t xml:space="preserve">function&lt;void()&gt; </w:t>
      </w:r>
      <w:proofErr w:type="spellStart"/>
      <w:r w:rsidRPr="003528E8">
        <w:rPr>
          <w:sz w:val="18"/>
          <w:szCs w:val="18"/>
        </w:rPr>
        <w:t>TimeoutCallBack</w:t>
      </w:r>
      <w:proofErr w:type="spellEnd"/>
      <w:r w:rsidRPr="003528E8">
        <w:rPr>
          <w:sz w:val="18"/>
          <w:szCs w:val="18"/>
        </w:rPr>
        <w:t>;</w:t>
      </w:r>
    </w:p>
    <w:p w14:paraId="774A4FC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19     typedef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chrono::</w:t>
      </w:r>
      <w:proofErr w:type="spellStart"/>
      <w:r w:rsidRPr="003528E8">
        <w:rPr>
          <w:sz w:val="18"/>
          <w:szCs w:val="18"/>
        </w:rPr>
        <w:t>high_resolution_clock</w:t>
      </w:r>
      <w:proofErr w:type="spellEnd"/>
      <w:r w:rsidRPr="003528E8">
        <w:rPr>
          <w:sz w:val="18"/>
          <w:szCs w:val="18"/>
        </w:rPr>
        <w:t xml:space="preserve"> Clock;</w:t>
      </w:r>
    </w:p>
    <w:p w14:paraId="78E30D0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20     typedef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chrono::milliseconds MS;</w:t>
      </w:r>
    </w:p>
    <w:p w14:paraId="3976FAD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21     typedef </w:t>
      </w:r>
      <w:proofErr w:type="gramStart"/>
      <w:r w:rsidRPr="003528E8">
        <w:rPr>
          <w:sz w:val="18"/>
          <w:szCs w:val="18"/>
        </w:rPr>
        <w:t>Clock::</w:t>
      </w:r>
      <w:proofErr w:type="spellStart"/>
      <w:proofErr w:type="gramEnd"/>
      <w:r w:rsidRPr="003528E8">
        <w:rPr>
          <w:sz w:val="18"/>
          <w:szCs w:val="18"/>
        </w:rPr>
        <w:t>time_point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TimeStamp</w:t>
      </w:r>
      <w:proofErr w:type="spellEnd"/>
      <w:r w:rsidRPr="003528E8">
        <w:rPr>
          <w:sz w:val="18"/>
          <w:szCs w:val="18"/>
        </w:rPr>
        <w:t>;</w:t>
      </w:r>
    </w:p>
    <w:p w14:paraId="2481E05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22     </w:t>
      </w:r>
    </w:p>
    <w:p w14:paraId="258892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23     struct </w:t>
      </w:r>
      <w:proofErr w:type="spellStart"/>
      <w:r w:rsidRPr="003528E8">
        <w:rPr>
          <w:sz w:val="18"/>
          <w:szCs w:val="18"/>
        </w:rPr>
        <w:t>TimerNode</w:t>
      </w:r>
      <w:proofErr w:type="spellEnd"/>
      <w:r w:rsidRPr="003528E8">
        <w:rPr>
          <w:sz w:val="18"/>
          <w:szCs w:val="18"/>
        </w:rPr>
        <w:t xml:space="preserve"> {</w:t>
      </w:r>
    </w:p>
    <w:p w14:paraId="037455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24         int id;</w:t>
      </w:r>
    </w:p>
    <w:p w14:paraId="20F2B59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25         </w:t>
      </w:r>
      <w:proofErr w:type="spellStart"/>
      <w:r w:rsidRPr="003528E8">
        <w:rPr>
          <w:sz w:val="18"/>
          <w:szCs w:val="18"/>
        </w:rPr>
        <w:t>T</w:t>
      </w:r>
      <w:r w:rsidRPr="003528E8">
        <w:rPr>
          <w:sz w:val="18"/>
          <w:szCs w:val="18"/>
        </w:rPr>
        <w:t>imeStamp</w:t>
      </w:r>
      <w:proofErr w:type="spellEnd"/>
      <w:r w:rsidRPr="003528E8">
        <w:rPr>
          <w:sz w:val="18"/>
          <w:szCs w:val="18"/>
        </w:rPr>
        <w:t xml:space="preserve"> expires;</w:t>
      </w:r>
    </w:p>
    <w:p w14:paraId="1A2D638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26         </w:t>
      </w:r>
      <w:proofErr w:type="spellStart"/>
      <w:r w:rsidRPr="003528E8">
        <w:rPr>
          <w:sz w:val="18"/>
          <w:szCs w:val="18"/>
        </w:rPr>
        <w:t>TimeoutCallBack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cb</w:t>
      </w:r>
      <w:proofErr w:type="spellEnd"/>
      <w:r w:rsidRPr="003528E8">
        <w:rPr>
          <w:sz w:val="18"/>
          <w:szCs w:val="18"/>
        </w:rPr>
        <w:t>;</w:t>
      </w:r>
    </w:p>
    <w:p w14:paraId="5A51288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27         bool operator</w:t>
      </w:r>
      <w:proofErr w:type="gramStart"/>
      <w:r w:rsidRPr="003528E8">
        <w:rPr>
          <w:sz w:val="18"/>
          <w:szCs w:val="18"/>
        </w:rPr>
        <w:t>&lt;(</w:t>
      </w:r>
      <w:proofErr w:type="gramEnd"/>
      <w:r w:rsidRPr="003528E8">
        <w:rPr>
          <w:sz w:val="18"/>
          <w:szCs w:val="18"/>
        </w:rPr>
        <w:t>const TimerNode&amp; t) {</w:t>
      </w:r>
    </w:p>
    <w:p w14:paraId="768CE37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28             return expires &lt; </w:t>
      </w:r>
      <w:proofErr w:type="spellStart"/>
      <w:proofErr w:type="gramStart"/>
      <w:r w:rsidRPr="003528E8">
        <w:rPr>
          <w:sz w:val="18"/>
          <w:szCs w:val="18"/>
        </w:rPr>
        <w:t>t.expires</w:t>
      </w:r>
      <w:proofErr w:type="spellEnd"/>
      <w:proofErr w:type="gramEnd"/>
      <w:r w:rsidRPr="003528E8">
        <w:rPr>
          <w:sz w:val="18"/>
          <w:szCs w:val="18"/>
        </w:rPr>
        <w:t>;</w:t>
      </w:r>
    </w:p>
    <w:p w14:paraId="15FF21F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29    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</w:p>
    <w:p w14:paraId="77C639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30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0A91FB0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31     class HeapTimer {</w:t>
      </w:r>
    </w:p>
    <w:p w14:paraId="1D57CEF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32     public:</w:t>
      </w:r>
    </w:p>
    <w:p w14:paraId="4CAB1BD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33         </w:t>
      </w:r>
      <w:proofErr w:type="gramStart"/>
      <w:r w:rsidRPr="003528E8">
        <w:rPr>
          <w:sz w:val="18"/>
          <w:szCs w:val="18"/>
        </w:rPr>
        <w:t>HeapTimer(</w:t>
      </w:r>
      <w:proofErr w:type="gramEnd"/>
      <w:r w:rsidRPr="003528E8">
        <w:rPr>
          <w:sz w:val="18"/>
          <w:szCs w:val="18"/>
        </w:rPr>
        <w:t xml:space="preserve">) { </w:t>
      </w:r>
      <w:r w:rsidRPr="003528E8">
        <w:rPr>
          <w:sz w:val="18"/>
          <w:szCs w:val="18"/>
        </w:rPr>
        <w:t>heap_.reserve(64); }</w:t>
      </w:r>
    </w:p>
    <w:p w14:paraId="5B57DF98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34     </w:t>
      </w:r>
    </w:p>
    <w:p w14:paraId="5529B7E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35         ~</w:t>
      </w:r>
      <w:proofErr w:type="gramStart"/>
      <w:r w:rsidRPr="003528E8">
        <w:rPr>
          <w:sz w:val="18"/>
          <w:szCs w:val="18"/>
        </w:rPr>
        <w:t>HeapTimer(</w:t>
      </w:r>
      <w:proofErr w:type="gramEnd"/>
      <w:r w:rsidRPr="003528E8">
        <w:rPr>
          <w:sz w:val="18"/>
          <w:szCs w:val="18"/>
        </w:rPr>
        <w:t>) { clear(); }</w:t>
      </w:r>
    </w:p>
    <w:p w14:paraId="3C8162D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36         </w:t>
      </w:r>
    </w:p>
    <w:p w14:paraId="4ABA0CA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37         void </w:t>
      </w:r>
      <w:proofErr w:type="gramStart"/>
      <w:r w:rsidRPr="003528E8">
        <w:rPr>
          <w:sz w:val="18"/>
          <w:szCs w:val="18"/>
        </w:rPr>
        <w:t>adjust(</w:t>
      </w:r>
      <w:proofErr w:type="gramEnd"/>
      <w:r w:rsidRPr="003528E8">
        <w:rPr>
          <w:sz w:val="18"/>
          <w:szCs w:val="18"/>
        </w:rPr>
        <w:t xml:space="preserve">int id, int </w:t>
      </w:r>
      <w:proofErr w:type="spellStart"/>
      <w:r w:rsidRPr="003528E8">
        <w:rPr>
          <w:sz w:val="18"/>
          <w:szCs w:val="18"/>
        </w:rPr>
        <w:t>newExpires</w:t>
      </w:r>
      <w:proofErr w:type="spellEnd"/>
      <w:r w:rsidRPr="003528E8">
        <w:rPr>
          <w:sz w:val="18"/>
          <w:szCs w:val="18"/>
        </w:rPr>
        <w:t>);</w:t>
      </w:r>
    </w:p>
    <w:p w14:paraId="5E852DA0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38     </w:t>
      </w:r>
    </w:p>
    <w:p w14:paraId="363438B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lastRenderedPageBreak/>
        <w:t xml:space="preserve">39         void </w:t>
      </w:r>
      <w:proofErr w:type="gramStart"/>
      <w:r w:rsidRPr="003528E8">
        <w:rPr>
          <w:sz w:val="18"/>
          <w:szCs w:val="18"/>
        </w:rPr>
        <w:t>add(</w:t>
      </w:r>
      <w:proofErr w:type="gramEnd"/>
      <w:r w:rsidRPr="003528E8">
        <w:rPr>
          <w:sz w:val="18"/>
          <w:szCs w:val="18"/>
        </w:rPr>
        <w:t xml:space="preserve">int id, int </w:t>
      </w:r>
      <w:proofErr w:type="spellStart"/>
      <w:r w:rsidRPr="003528E8">
        <w:rPr>
          <w:sz w:val="18"/>
          <w:szCs w:val="18"/>
        </w:rPr>
        <w:t>timeOut</w:t>
      </w:r>
      <w:proofErr w:type="spellEnd"/>
      <w:r w:rsidRPr="003528E8">
        <w:rPr>
          <w:sz w:val="18"/>
          <w:szCs w:val="18"/>
        </w:rPr>
        <w:t xml:space="preserve">, const </w:t>
      </w:r>
      <w:proofErr w:type="spellStart"/>
      <w:r w:rsidRPr="003528E8">
        <w:rPr>
          <w:sz w:val="18"/>
          <w:szCs w:val="18"/>
        </w:rPr>
        <w:t>TimeoutCallBack</w:t>
      </w:r>
      <w:proofErr w:type="spellEnd"/>
      <w:r w:rsidRPr="003528E8">
        <w:rPr>
          <w:sz w:val="18"/>
          <w:szCs w:val="18"/>
        </w:rPr>
        <w:t xml:space="preserve">&amp; </w:t>
      </w:r>
      <w:proofErr w:type="spellStart"/>
      <w:r w:rsidRPr="003528E8">
        <w:rPr>
          <w:sz w:val="18"/>
          <w:szCs w:val="18"/>
        </w:rPr>
        <w:t>cb</w:t>
      </w:r>
      <w:proofErr w:type="spellEnd"/>
      <w:r w:rsidRPr="003528E8">
        <w:rPr>
          <w:sz w:val="18"/>
          <w:szCs w:val="18"/>
        </w:rPr>
        <w:t>);</w:t>
      </w:r>
    </w:p>
    <w:p w14:paraId="0C711D1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40     </w:t>
      </w:r>
    </w:p>
    <w:p w14:paraId="6A7626A4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41         void </w:t>
      </w:r>
      <w:proofErr w:type="spellStart"/>
      <w:proofErr w:type="gramStart"/>
      <w:r w:rsidRPr="003528E8">
        <w:rPr>
          <w:sz w:val="18"/>
          <w:szCs w:val="18"/>
        </w:rPr>
        <w:t>doWork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int id);</w:t>
      </w:r>
    </w:p>
    <w:p w14:paraId="51B5444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42  </w:t>
      </w:r>
      <w:r w:rsidRPr="003528E8">
        <w:rPr>
          <w:sz w:val="18"/>
          <w:szCs w:val="18"/>
        </w:rPr>
        <w:t xml:space="preserve">   </w:t>
      </w:r>
    </w:p>
    <w:p w14:paraId="32087A4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43         void </w:t>
      </w:r>
      <w:proofErr w:type="gramStart"/>
      <w:r w:rsidRPr="003528E8">
        <w:rPr>
          <w:sz w:val="18"/>
          <w:szCs w:val="18"/>
        </w:rPr>
        <w:t>clear(</w:t>
      </w:r>
      <w:proofErr w:type="gramEnd"/>
      <w:r w:rsidRPr="003528E8">
        <w:rPr>
          <w:sz w:val="18"/>
          <w:szCs w:val="18"/>
        </w:rPr>
        <w:t>);</w:t>
      </w:r>
    </w:p>
    <w:p w14:paraId="0A4801F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44     </w:t>
      </w:r>
    </w:p>
    <w:p w14:paraId="0780F49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45         void </w:t>
      </w:r>
      <w:proofErr w:type="gramStart"/>
      <w:r w:rsidRPr="003528E8">
        <w:rPr>
          <w:sz w:val="18"/>
          <w:szCs w:val="18"/>
        </w:rPr>
        <w:t>tick(</w:t>
      </w:r>
      <w:proofErr w:type="gramEnd"/>
      <w:r w:rsidRPr="003528E8">
        <w:rPr>
          <w:sz w:val="18"/>
          <w:szCs w:val="18"/>
        </w:rPr>
        <w:t>);</w:t>
      </w:r>
    </w:p>
    <w:p w14:paraId="7935239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46     </w:t>
      </w:r>
    </w:p>
    <w:p w14:paraId="06A3620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47         void </w:t>
      </w:r>
      <w:proofErr w:type="gramStart"/>
      <w:r w:rsidRPr="003528E8">
        <w:rPr>
          <w:sz w:val="18"/>
          <w:szCs w:val="18"/>
        </w:rPr>
        <w:t>pop(</w:t>
      </w:r>
      <w:proofErr w:type="gramEnd"/>
      <w:r w:rsidRPr="003528E8">
        <w:rPr>
          <w:sz w:val="18"/>
          <w:szCs w:val="18"/>
        </w:rPr>
        <w:t>);</w:t>
      </w:r>
    </w:p>
    <w:p w14:paraId="44F457E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48     </w:t>
      </w:r>
    </w:p>
    <w:p w14:paraId="6CDDC71B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49         int </w:t>
      </w:r>
      <w:proofErr w:type="spellStart"/>
      <w:proofErr w:type="gramStart"/>
      <w:r w:rsidRPr="003528E8">
        <w:rPr>
          <w:sz w:val="18"/>
          <w:szCs w:val="18"/>
        </w:rPr>
        <w:t>GetNextTick</w:t>
      </w:r>
      <w:proofErr w:type="spellEnd"/>
      <w:r w:rsidRPr="003528E8">
        <w:rPr>
          <w:sz w:val="18"/>
          <w:szCs w:val="18"/>
        </w:rPr>
        <w:t>(</w:t>
      </w:r>
      <w:proofErr w:type="gramEnd"/>
      <w:r w:rsidRPr="003528E8">
        <w:rPr>
          <w:sz w:val="18"/>
          <w:szCs w:val="18"/>
        </w:rPr>
        <w:t>);</w:t>
      </w:r>
    </w:p>
    <w:p w14:paraId="132C56D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50     </w:t>
      </w:r>
    </w:p>
    <w:p w14:paraId="270D2019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51     </w:t>
      </w:r>
      <w:proofErr w:type="gramStart"/>
      <w:r w:rsidRPr="003528E8">
        <w:rPr>
          <w:sz w:val="18"/>
          <w:szCs w:val="18"/>
        </w:rPr>
        <w:t>private</w:t>
      </w:r>
      <w:proofErr w:type="gramEnd"/>
      <w:r w:rsidRPr="003528E8">
        <w:rPr>
          <w:sz w:val="18"/>
          <w:szCs w:val="18"/>
        </w:rPr>
        <w:t>:</w:t>
      </w:r>
    </w:p>
    <w:p w14:paraId="3D95215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>52         void del</w:t>
      </w:r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);</w:t>
      </w:r>
    </w:p>
    <w:p w14:paraId="1D2C102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53         </w:t>
      </w:r>
    </w:p>
    <w:p w14:paraId="3E742E9D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54         void </w:t>
      </w:r>
      <w:proofErr w:type="spellStart"/>
      <w:r w:rsidRPr="003528E8">
        <w:rPr>
          <w:sz w:val="18"/>
          <w:szCs w:val="18"/>
        </w:rPr>
        <w:t>siftup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>);</w:t>
      </w:r>
    </w:p>
    <w:p w14:paraId="0A2D085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55     </w:t>
      </w:r>
    </w:p>
    <w:p w14:paraId="7CA5BA22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56         bool </w:t>
      </w:r>
      <w:proofErr w:type="spellStart"/>
      <w:r w:rsidRPr="003528E8">
        <w:rPr>
          <w:sz w:val="18"/>
          <w:szCs w:val="18"/>
        </w:rPr>
        <w:t>siftdown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index,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n);</w:t>
      </w:r>
    </w:p>
    <w:p w14:paraId="7CE2A3F5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57     </w:t>
      </w:r>
    </w:p>
    <w:p w14:paraId="1DB8E6B7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58         void </w:t>
      </w:r>
      <w:proofErr w:type="spellStart"/>
      <w:r w:rsidRPr="003528E8">
        <w:rPr>
          <w:sz w:val="18"/>
          <w:szCs w:val="18"/>
        </w:rPr>
        <w:t>SwapNode</w:t>
      </w:r>
      <w:proofErr w:type="spellEnd"/>
      <w:proofErr w:type="gramStart"/>
      <w:r w:rsidRPr="003528E8">
        <w:rPr>
          <w:sz w:val="18"/>
          <w:szCs w:val="18"/>
        </w:rPr>
        <w:t>_(</w:t>
      </w:r>
      <w:proofErr w:type="spellStart"/>
      <w:proofErr w:type="gramEnd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</w:t>
      </w:r>
      <w:proofErr w:type="spellStart"/>
      <w:r w:rsidRPr="003528E8">
        <w:rPr>
          <w:sz w:val="18"/>
          <w:szCs w:val="18"/>
        </w:rPr>
        <w:t>i</w:t>
      </w:r>
      <w:proofErr w:type="spellEnd"/>
      <w:r w:rsidRPr="003528E8">
        <w:rPr>
          <w:sz w:val="18"/>
          <w:szCs w:val="18"/>
        </w:rPr>
        <w:t xml:space="preserve">,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 xml:space="preserve"> j);</w:t>
      </w:r>
    </w:p>
    <w:p w14:paraId="5977C5E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59     </w:t>
      </w:r>
    </w:p>
    <w:p w14:paraId="62F1384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60         </w:t>
      </w:r>
      <w:proofErr w:type="gramStart"/>
      <w:r w:rsidRPr="003528E8">
        <w:rPr>
          <w:sz w:val="18"/>
          <w:szCs w:val="18"/>
        </w:rPr>
        <w:t>std::</w:t>
      </w:r>
      <w:proofErr w:type="gramEnd"/>
      <w:r w:rsidRPr="003528E8">
        <w:rPr>
          <w:sz w:val="18"/>
          <w:szCs w:val="18"/>
        </w:rPr>
        <w:t>vector&lt;</w:t>
      </w:r>
      <w:proofErr w:type="spellStart"/>
      <w:r w:rsidRPr="003528E8">
        <w:rPr>
          <w:sz w:val="18"/>
          <w:szCs w:val="18"/>
        </w:rPr>
        <w:t>TimerNode</w:t>
      </w:r>
      <w:proofErr w:type="spellEnd"/>
      <w:r w:rsidRPr="003528E8">
        <w:rPr>
          <w:sz w:val="18"/>
          <w:szCs w:val="18"/>
        </w:rPr>
        <w:t>&gt; heap_;</w:t>
      </w:r>
    </w:p>
    <w:p w14:paraId="5B09603F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61     </w:t>
      </w:r>
    </w:p>
    <w:p w14:paraId="11BE4A46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62         </w:t>
      </w:r>
      <w:proofErr w:type="gramStart"/>
      <w:r w:rsidRPr="003528E8">
        <w:rPr>
          <w:sz w:val="18"/>
          <w:szCs w:val="18"/>
        </w:rPr>
        <w:t>std::</w:t>
      </w:r>
      <w:proofErr w:type="spellStart"/>
      <w:proofErr w:type="gramEnd"/>
      <w:r w:rsidRPr="003528E8">
        <w:rPr>
          <w:sz w:val="18"/>
          <w:szCs w:val="18"/>
        </w:rPr>
        <w:t>unordered_map</w:t>
      </w:r>
      <w:proofErr w:type="spellEnd"/>
      <w:r w:rsidRPr="003528E8">
        <w:rPr>
          <w:sz w:val="18"/>
          <w:szCs w:val="18"/>
        </w:rPr>
        <w:t xml:space="preserve">&lt;int, </w:t>
      </w:r>
      <w:proofErr w:type="spellStart"/>
      <w:r w:rsidRPr="003528E8">
        <w:rPr>
          <w:sz w:val="18"/>
          <w:szCs w:val="18"/>
        </w:rPr>
        <w:t>size_t</w:t>
      </w:r>
      <w:proofErr w:type="spellEnd"/>
      <w:r w:rsidRPr="003528E8">
        <w:rPr>
          <w:sz w:val="18"/>
          <w:szCs w:val="18"/>
        </w:rPr>
        <w:t>&gt; ref_;</w:t>
      </w:r>
    </w:p>
    <w:p w14:paraId="4C341CCC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63   </w:t>
      </w:r>
      <w:proofErr w:type="gramStart"/>
      <w:r w:rsidRPr="003528E8">
        <w:rPr>
          <w:sz w:val="18"/>
          <w:szCs w:val="18"/>
        </w:rPr>
        <w:t xml:space="preserve">  }</w:t>
      </w:r>
      <w:proofErr w:type="gramEnd"/>
      <w:r w:rsidRPr="003528E8">
        <w:rPr>
          <w:sz w:val="18"/>
          <w:szCs w:val="18"/>
        </w:rPr>
        <w:t>;</w:t>
      </w:r>
    </w:p>
    <w:p w14:paraId="06418EE3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64     </w:t>
      </w:r>
    </w:p>
    <w:p w14:paraId="1C13469A" w14:textId="77777777" w:rsidR="0099087B" w:rsidRPr="003528E8" w:rsidRDefault="00A36214" w:rsidP="003528E8">
      <w:pPr>
        <w:spacing w:after="0" w:line="240" w:lineRule="atLeast"/>
        <w:rPr>
          <w:sz w:val="18"/>
          <w:szCs w:val="18"/>
        </w:rPr>
      </w:pPr>
      <w:r w:rsidRPr="003528E8">
        <w:rPr>
          <w:sz w:val="18"/>
          <w:szCs w:val="18"/>
        </w:rPr>
        <w:t xml:space="preserve">65     </w:t>
      </w:r>
      <w:r w:rsidRPr="003528E8">
        <w:rPr>
          <w:sz w:val="18"/>
          <w:szCs w:val="18"/>
        </w:rPr>
        <w:t>#endif //HEAP_TIMER_H</w:t>
      </w:r>
    </w:p>
    <w:sectPr w:rsidR="0099087B" w:rsidRPr="003528E8" w:rsidSect="00BF3AA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1FC65" w14:textId="77777777" w:rsidR="00A36214" w:rsidRDefault="00A36214" w:rsidP="003528E8">
      <w:pPr>
        <w:spacing w:after="0" w:line="240" w:lineRule="auto"/>
      </w:pPr>
      <w:r>
        <w:separator/>
      </w:r>
    </w:p>
  </w:endnote>
  <w:endnote w:type="continuationSeparator" w:id="0">
    <w:p w14:paraId="3A957AD6" w14:textId="77777777" w:rsidR="00A36214" w:rsidRDefault="00A36214" w:rsidP="0035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9594846"/>
      <w:docPartObj>
        <w:docPartGallery w:val="Page Numbers (Bottom of Page)"/>
        <w:docPartUnique/>
      </w:docPartObj>
    </w:sdtPr>
    <w:sdtContent>
      <w:p w14:paraId="11AB5D97" w14:textId="77777777" w:rsidR="003528E8" w:rsidRDefault="003528E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63216BC" w14:textId="77777777" w:rsidR="003528E8" w:rsidRDefault="00352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A14B" w14:textId="77777777" w:rsidR="00A36214" w:rsidRDefault="00A36214" w:rsidP="003528E8">
      <w:pPr>
        <w:spacing w:after="0" w:line="240" w:lineRule="auto"/>
      </w:pPr>
      <w:r>
        <w:separator/>
      </w:r>
    </w:p>
  </w:footnote>
  <w:footnote w:type="continuationSeparator" w:id="0">
    <w:p w14:paraId="44298BC1" w14:textId="77777777" w:rsidR="00A36214" w:rsidRDefault="00A36214" w:rsidP="00352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8E8"/>
    <w:rsid w:val="0099087B"/>
    <w:rsid w:val="00A36214"/>
    <w:rsid w:val="00AA1D8D"/>
    <w:rsid w:val="00B47730"/>
    <w:rsid w:val="00BF3A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11F46"/>
  <w14:defaultImageDpi w14:val="300"/>
  <w15:docId w15:val="{530D3498-449C-405C-86FF-0A3AF8E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216CE1-8436-4EE5-AE18-1D7F0EE0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10830</Words>
  <Characters>61734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黄又又 </cp:lastModifiedBy>
  <cp:revision>4</cp:revision>
  <cp:lastPrinted>2020-10-08T06:54:00Z</cp:lastPrinted>
  <dcterms:created xsi:type="dcterms:W3CDTF">2013-12-23T23:15:00Z</dcterms:created>
  <dcterms:modified xsi:type="dcterms:W3CDTF">2020-10-08T06:55:00Z</dcterms:modified>
  <cp:category/>
</cp:coreProperties>
</file>